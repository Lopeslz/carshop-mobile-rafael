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DE210" w14:textId="368D1E43" w:rsidR="001A2936" w:rsidRPr="00212F5D" w:rsidRDefault="00000000">
      <w:pPr>
        <w:pStyle w:val="Ttulo"/>
        <w:rPr>
          <w:lang w:val="pt-BR"/>
        </w:rPr>
      </w:pPr>
      <w:r w:rsidRPr="00212F5D">
        <w:rPr>
          <w:lang w:val="pt-BR"/>
        </w:rPr>
        <w:t xml:space="preserve">PROJETO INTEGRADOR – 5º </w:t>
      </w:r>
      <w:r w:rsidRPr="00B22BA2">
        <w:rPr>
          <w:u w:val="single"/>
          <w:lang w:val="pt-BR"/>
        </w:rPr>
        <w:t>PERÍODO</w:t>
      </w:r>
    </w:p>
    <w:p w14:paraId="7F366928" w14:textId="77777777" w:rsidR="001A2936" w:rsidRPr="00212F5D" w:rsidRDefault="00000000">
      <w:pPr>
        <w:rPr>
          <w:lang w:val="pt-BR"/>
        </w:rPr>
      </w:pPr>
      <w:r w:rsidRPr="00212F5D">
        <w:rPr>
          <w:lang w:val="pt-BR"/>
        </w:rPr>
        <w:t>Curso: Análise e Desenvolvimento de Sistemas – PUC Goiás</w:t>
      </w:r>
    </w:p>
    <w:p w14:paraId="656D32B8" w14:textId="77777777" w:rsidR="001A2936" w:rsidRDefault="00000000">
      <w:pPr>
        <w:rPr>
          <w:lang w:val="pt-BR"/>
        </w:rPr>
      </w:pPr>
      <w:r w:rsidRPr="00212F5D">
        <w:rPr>
          <w:lang w:val="pt-BR"/>
        </w:rPr>
        <w:t>Equipe:</w:t>
      </w:r>
      <w:r w:rsidRPr="00212F5D">
        <w:rPr>
          <w:lang w:val="pt-BR"/>
        </w:rPr>
        <w:br/>
        <w:t>- Diego Barbosa Brandão Rocha</w:t>
      </w:r>
      <w:r w:rsidRPr="00212F5D">
        <w:rPr>
          <w:lang w:val="pt-BR"/>
        </w:rPr>
        <w:br/>
        <w:t>- Luiz Fernando Ferreira da Silva</w:t>
      </w:r>
      <w:r w:rsidRPr="00212F5D">
        <w:rPr>
          <w:lang w:val="pt-BR"/>
        </w:rPr>
        <w:br/>
        <w:t>- Moisés Lopes de Matos</w:t>
      </w:r>
    </w:p>
    <w:p w14:paraId="2DE4BE66" w14:textId="4958ED22" w:rsidR="000144A0" w:rsidRPr="00212F5D" w:rsidRDefault="00000000">
      <w:pPr>
        <w:rPr>
          <w:lang w:val="pt-BR"/>
        </w:rPr>
      </w:pPr>
      <w:r>
        <w:rPr>
          <w:lang w:val="pt-BR"/>
        </w:rPr>
        <w:pict w14:anchorId="3B69150A">
          <v:rect id="_x0000_i1025" style="width:0;height:1.5pt" o:hralign="center" o:hrstd="t" o:hr="t" fillcolor="#a0a0a0" stroked="f"/>
        </w:pict>
      </w:r>
    </w:p>
    <w:p w14:paraId="293F9B2E" w14:textId="77777777" w:rsidR="001A2936" w:rsidRPr="00212F5D" w:rsidRDefault="00000000">
      <w:pPr>
        <w:pStyle w:val="Ttulo1"/>
        <w:rPr>
          <w:lang w:val="pt-BR"/>
        </w:rPr>
      </w:pPr>
      <w:r w:rsidRPr="00212F5D">
        <w:rPr>
          <w:lang w:val="pt-BR"/>
        </w:rPr>
        <w:t>1. APRESENTAÇÃO</w:t>
      </w:r>
    </w:p>
    <w:p w14:paraId="0831017E" w14:textId="77777777" w:rsidR="001A2936" w:rsidRDefault="00000000">
      <w:pPr>
        <w:rPr>
          <w:lang w:val="pt-BR"/>
        </w:rPr>
      </w:pPr>
      <w:r w:rsidRPr="00212F5D">
        <w:rPr>
          <w:lang w:val="pt-BR"/>
        </w:rPr>
        <w:t>Este documento tem como objetivo apresentar a quarta entrega do Projeto Integrador do 5º período do curso de Análise e Desenvolvimento de Sistemas da PUC Goiás. O projeto propõe o desenvolvimento de um aplicativo mobile multiplataforma, utilizando Flutter, voltado à compra e venda de veículos usados. Essa entrega detalha a estrutura de classes, pacotes, padrões de projeto e interfaces aplicadas no frontend da aplicação.</w:t>
      </w:r>
    </w:p>
    <w:p w14:paraId="721E5086" w14:textId="09E54567" w:rsidR="000144A0" w:rsidRPr="00212F5D" w:rsidRDefault="00000000">
      <w:pPr>
        <w:rPr>
          <w:lang w:val="pt-BR"/>
        </w:rPr>
      </w:pPr>
      <w:r>
        <w:rPr>
          <w:lang w:val="pt-BR"/>
        </w:rPr>
        <w:pict w14:anchorId="100423FC">
          <v:rect id="_x0000_i1026" style="width:0;height:1.5pt" o:hralign="center" o:hrstd="t" o:hr="t" fillcolor="#a0a0a0" stroked="f"/>
        </w:pict>
      </w:r>
    </w:p>
    <w:p w14:paraId="5B12E0B7" w14:textId="77777777" w:rsidR="001A2936" w:rsidRPr="00212F5D" w:rsidRDefault="00000000">
      <w:pPr>
        <w:pStyle w:val="Ttulo1"/>
        <w:rPr>
          <w:lang w:val="pt-BR"/>
        </w:rPr>
      </w:pPr>
      <w:r w:rsidRPr="00212F5D">
        <w:rPr>
          <w:lang w:val="pt-BR"/>
        </w:rPr>
        <w:t>2. INFORMAÇÕES GERAIS</w:t>
      </w:r>
    </w:p>
    <w:p w14:paraId="7E43B12E" w14:textId="77777777" w:rsidR="001A2936" w:rsidRPr="00212F5D" w:rsidRDefault="00000000">
      <w:pPr>
        <w:rPr>
          <w:lang w:val="pt-BR"/>
        </w:rPr>
      </w:pPr>
      <w:r w:rsidRPr="00212F5D">
        <w:rPr>
          <w:lang w:val="pt-BR"/>
        </w:rPr>
        <w:t>Tema: Aplicativo Mobile para Compra e Venda de Veículos Usados</w:t>
      </w:r>
    </w:p>
    <w:p w14:paraId="05F136B6" w14:textId="2ECD72FB" w:rsidR="001A2936" w:rsidRDefault="00000000">
      <w:r>
        <w:t>Tecnologia utilizada: Flutter (Frontend), Spring Boot (Backend RESTful</w:t>
      </w:r>
      <w:r w:rsidR="000144A0">
        <w:t>)</w:t>
      </w:r>
    </w:p>
    <w:p w14:paraId="06C2177E" w14:textId="6962A988" w:rsidR="000144A0" w:rsidRDefault="00000000">
      <w:r>
        <w:rPr>
          <w:lang w:val="pt-BR"/>
        </w:rPr>
        <w:pict w14:anchorId="5F0BF92A">
          <v:rect id="_x0000_i1027" style="width:0;height:1.5pt" o:hralign="center" o:hrstd="t" o:hr="t" fillcolor="#a0a0a0" stroked="f"/>
        </w:pict>
      </w:r>
    </w:p>
    <w:p w14:paraId="11CCA77B" w14:textId="77777777" w:rsidR="001A2936" w:rsidRPr="00212F5D" w:rsidRDefault="00000000">
      <w:pPr>
        <w:pStyle w:val="Ttulo2"/>
        <w:rPr>
          <w:lang w:val="pt-BR"/>
        </w:rPr>
      </w:pPr>
      <w:r w:rsidRPr="00212F5D">
        <w:rPr>
          <w:lang w:val="pt-BR"/>
        </w:rPr>
        <w:t>2.1. Escopo do Projeto</w:t>
      </w:r>
    </w:p>
    <w:p w14:paraId="6E6CCC6B" w14:textId="66A8B6D6" w:rsidR="00212F5D" w:rsidRPr="00212F5D" w:rsidRDefault="00000000" w:rsidP="00212F5D">
      <w:pPr>
        <w:rPr>
          <w:lang w:val="pt-BR"/>
        </w:rPr>
      </w:pPr>
      <w:r w:rsidRPr="00212F5D">
        <w:rPr>
          <w:lang w:val="pt-BR"/>
        </w:rPr>
        <w:t>O</w:t>
      </w:r>
      <w:r w:rsidR="00212F5D" w:rsidRPr="00212F5D">
        <w:rPr>
          <w:lang w:val="pt-BR"/>
        </w:rPr>
        <w:t xml:space="preserve"> projeto propõe o desenvolvimento de um aplicativo mobile multiplataforma, utilizando o framework Flutter, com o objetivo de intermediar negociações entre compradores e vendedores de veículos usados. A proposta visa criar uma solução acessível, intuitiva e funcional que resolva problemas comuns no mercado de veículos seminovos, como a fragmentação de informações, a dificuldade de comunicação entre as partes e a ineficiência na busca por veículos com critérios específicos.</w:t>
      </w:r>
    </w:p>
    <w:p w14:paraId="5EEB16FC" w14:textId="77777777" w:rsidR="00212F5D" w:rsidRPr="00212F5D" w:rsidRDefault="00212F5D" w:rsidP="00212F5D">
      <w:pPr>
        <w:rPr>
          <w:lang w:val="pt-BR"/>
        </w:rPr>
      </w:pPr>
      <w:r w:rsidRPr="00212F5D">
        <w:rPr>
          <w:lang w:val="pt-BR"/>
        </w:rPr>
        <w:t>O escopo do projeto contempla as seguintes funcionalidades principais:</w:t>
      </w:r>
    </w:p>
    <w:p w14:paraId="7BDDB3F6" w14:textId="77777777" w:rsidR="00212F5D" w:rsidRPr="00212F5D" w:rsidRDefault="00212F5D" w:rsidP="00212F5D">
      <w:pPr>
        <w:numPr>
          <w:ilvl w:val="0"/>
          <w:numId w:val="10"/>
        </w:numPr>
        <w:rPr>
          <w:lang w:val="pt-BR"/>
        </w:rPr>
      </w:pPr>
      <w:r w:rsidRPr="00212F5D">
        <w:rPr>
          <w:b/>
          <w:bCs/>
          <w:lang w:val="pt-BR"/>
        </w:rPr>
        <w:t>Catálogo de Veículos</w:t>
      </w:r>
      <w:r w:rsidRPr="00212F5D">
        <w:rPr>
          <w:lang w:val="pt-BR"/>
        </w:rPr>
        <w:t>: Visualização de uma listagem de veículos disponíveis com informações completas, como marca, modelo, ano, preço, quilometragem, combustível e câmbio, além de imagens ilustrativas.</w:t>
      </w:r>
    </w:p>
    <w:p w14:paraId="034DCC39" w14:textId="77777777" w:rsidR="00212F5D" w:rsidRPr="00212F5D" w:rsidRDefault="00212F5D" w:rsidP="00212F5D">
      <w:pPr>
        <w:numPr>
          <w:ilvl w:val="0"/>
          <w:numId w:val="10"/>
        </w:numPr>
        <w:rPr>
          <w:lang w:val="pt-BR"/>
        </w:rPr>
      </w:pPr>
      <w:r w:rsidRPr="00212F5D">
        <w:rPr>
          <w:b/>
          <w:bCs/>
          <w:lang w:val="pt-BR"/>
        </w:rPr>
        <w:t>Busca Avançada</w:t>
      </w:r>
      <w:r w:rsidRPr="00212F5D">
        <w:rPr>
          <w:lang w:val="pt-BR"/>
        </w:rPr>
        <w:t>: Ferramenta de filtragem que permite aos usuários encontrar veículos com base em múltiplos critérios, otimizando a experiência de navegação.</w:t>
      </w:r>
    </w:p>
    <w:p w14:paraId="5AA050E4" w14:textId="77777777" w:rsidR="00212F5D" w:rsidRPr="00212F5D" w:rsidRDefault="00212F5D" w:rsidP="00212F5D">
      <w:pPr>
        <w:numPr>
          <w:ilvl w:val="0"/>
          <w:numId w:val="10"/>
        </w:numPr>
        <w:rPr>
          <w:lang w:val="pt-BR"/>
        </w:rPr>
      </w:pPr>
      <w:r w:rsidRPr="00212F5D">
        <w:rPr>
          <w:b/>
          <w:bCs/>
          <w:lang w:val="pt-BR"/>
        </w:rPr>
        <w:lastRenderedPageBreak/>
        <w:t>Sistema de Anúncios</w:t>
      </w:r>
      <w:r w:rsidRPr="00212F5D">
        <w:rPr>
          <w:lang w:val="pt-BR"/>
        </w:rPr>
        <w:t>: Interface amigável para criação, edição e exclusão de anúncios por parte dos vendedores. Cada anúncio pode conter descrição detalhada, fotos e vídeos, dados técnicos do veículo e valor de venda.</w:t>
      </w:r>
    </w:p>
    <w:p w14:paraId="534C1EC9" w14:textId="77777777" w:rsidR="00212F5D" w:rsidRPr="00212F5D" w:rsidRDefault="00212F5D" w:rsidP="00212F5D">
      <w:pPr>
        <w:numPr>
          <w:ilvl w:val="0"/>
          <w:numId w:val="10"/>
        </w:numPr>
        <w:rPr>
          <w:lang w:val="pt-BR"/>
        </w:rPr>
      </w:pPr>
      <w:r w:rsidRPr="00212F5D">
        <w:rPr>
          <w:b/>
          <w:bCs/>
          <w:lang w:val="pt-BR"/>
        </w:rPr>
        <w:t>Integração com a Câmera e Galeria</w:t>
      </w:r>
      <w:r w:rsidRPr="00212F5D">
        <w:rPr>
          <w:lang w:val="pt-BR"/>
        </w:rPr>
        <w:t>: Recurso que permite aos vendedores tirar fotos diretamente do aplicativo ou selecionar imagens salvas no dispositivo para ilustrar os anúncios.</w:t>
      </w:r>
    </w:p>
    <w:p w14:paraId="2A45DB57" w14:textId="77777777" w:rsidR="00212F5D" w:rsidRPr="00212F5D" w:rsidRDefault="00212F5D" w:rsidP="00212F5D">
      <w:pPr>
        <w:numPr>
          <w:ilvl w:val="0"/>
          <w:numId w:val="10"/>
        </w:numPr>
        <w:rPr>
          <w:lang w:val="pt-BR"/>
        </w:rPr>
      </w:pPr>
      <w:r w:rsidRPr="00212F5D">
        <w:rPr>
          <w:b/>
          <w:bCs/>
          <w:lang w:val="pt-BR"/>
        </w:rPr>
        <w:t>Chat Integrado</w:t>
      </w:r>
      <w:r w:rsidRPr="00212F5D">
        <w:rPr>
          <w:lang w:val="pt-BR"/>
        </w:rPr>
        <w:t>: Módulo de comunicação em tempo real entre compradores e vendedores, possibilitando o envio e recebimento de mensagens diretamente dentro do app, com notificações e histórico de conversas.</w:t>
      </w:r>
    </w:p>
    <w:p w14:paraId="54FC55AC" w14:textId="77777777" w:rsidR="00212F5D" w:rsidRPr="00212F5D" w:rsidRDefault="00212F5D" w:rsidP="00212F5D">
      <w:pPr>
        <w:numPr>
          <w:ilvl w:val="0"/>
          <w:numId w:val="10"/>
        </w:numPr>
        <w:rPr>
          <w:lang w:val="pt-BR"/>
        </w:rPr>
      </w:pPr>
      <w:r w:rsidRPr="00212F5D">
        <w:rPr>
          <w:b/>
          <w:bCs/>
          <w:lang w:val="pt-BR"/>
        </w:rPr>
        <w:t>Geolocalização via Mapa</w:t>
      </w:r>
      <w:r w:rsidRPr="00212F5D">
        <w:rPr>
          <w:lang w:val="pt-BR"/>
        </w:rPr>
        <w:t>: Os usuários poderão visualizar a localização aproximada dos veículos anunciados por meio de integração com o Google Maps, facilitando a busca por opções próximas.</w:t>
      </w:r>
    </w:p>
    <w:p w14:paraId="6F6F82BF" w14:textId="13DEA8F9" w:rsidR="00212F5D" w:rsidRPr="00DC4A6A" w:rsidRDefault="00212F5D" w:rsidP="00212F5D">
      <w:pPr>
        <w:numPr>
          <w:ilvl w:val="0"/>
          <w:numId w:val="10"/>
        </w:numPr>
        <w:rPr>
          <w:lang w:val="pt-BR"/>
        </w:rPr>
      </w:pPr>
      <w:r w:rsidRPr="00212F5D">
        <w:rPr>
          <w:b/>
          <w:bCs/>
          <w:lang w:val="pt-BR"/>
        </w:rPr>
        <w:t>Cadastro e Login de Usuários</w:t>
      </w:r>
      <w:r w:rsidRPr="00212F5D">
        <w:rPr>
          <w:lang w:val="pt-BR"/>
        </w:rPr>
        <w:t>: Sistema de autenticação que diferencia perfis de comprador, vendedor particular e concessionária, com gerenciamento de dados pessoais e controle de acesso.</w:t>
      </w:r>
      <w:r w:rsidR="00DC4A6A">
        <w:rPr>
          <w:lang w:val="pt-BR"/>
        </w:rPr>
        <w:t xml:space="preserve"> </w:t>
      </w:r>
      <w:proofErr w:type="spellStart"/>
      <w:r w:rsidR="00DC4A6A" w:rsidRPr="00DC4A6A">
        <w:rPr>
          <w:i/>
          <w:iCs/>
        </w:rPr>
        <w:t>Persistência</w:t>
      </w:r>
      <w:proofErr w:type="spellEnd"/>
      <w:r w:rsidR="00DC4A6A" w:rsidRPr="00DC4A6A">
        <w:rPr>
          <w:i/>
          <w:iCs/>
        </w:rPr>
        <w:t xml:space="preserve"> de login com </w:t>
      </w:r>
      <w:proofErr w:type="spellStart"/>
      <w:r w:rsidR="00DC4A6A" w:rsidRPr="00DC4A6A">
        <w:rPr>
          <w:i/>
          <w:iCs/>
        </w:rPr>
        <w:t>SharedPreferences</w:t>
      </w:r>
      <w:proofErr w:type="spellEnd"/>
    </w:p>
    <w:p w14:paraId="3EAFEA17" w14:textId="77777777" w:rsidR="00DC4A6A" w:rsidRDefault="00DC4A6A" w:rsidP="00DC4A6A">
      <w:pPr>
        <w:rPr>
          <w:lang w:val="pt-BR"/>
        </w:rPr>
      </w:pPr>
    </w:p>
    <w:p w14:paraId="5196B688" w14:textId="2FFFF3CD" w:rsidR="00DC4A6A" w:rsidRPr="00212F5D" w:rsidRDefault="00DC4A6A" w:rsidP="00DC4A6A">
      <w:pPr>
        <w:ind w:left="720"/>
        <w:rPr>
          <w:lang w:val="pt-BR"/>
        </w:rPr>
      </w:pPr>
    </w:p>
    <w:p w14:paraId="7341D878" w14:textId="64C76C05" w:rsidR="001A2936" w:rsidRDefault="00212F5D">
      <w:pPr>
        <w:rPr>
          <w:lang w:val="pt-BR"/>
        </w:rPr>
      </w:pPr>
      <w:r w:rsidRPr="00212F5D">
        <w:rPr>
          <w:lang w:val="pt-BR"/>
        </w:rPr>
        <w:t>O escopo abrange apenas as funcionalidades voltadas para a experiência no aplicativo mobile, sendo o backend responsável pelo armazenamento de dados e lógica de negócios por meio de uma API RESTful desenvolvida em Java com Spring Boot. Funcionalidades como pagamentos, inspeções físicas, transferência de documentos ou qualquer tipo de mediação financeira estão fora do escopo desta aplicação.</w:t>
      </w:r>
    </w:p>
    <w:p w14:paraId="4E491BA4" w14:textId="19A638A7" w:rsidR="000144A0" w:rsidRPr="00212F5D" w:rsidRDefault="00000000">
      <w:pPr>
        <w:rPr>
          <w:lang w:val="pt-BR"/>
        </w:rPr>
      </w:pPr>
      <w:r>
        <w:rPr>
          <w:lang w:val="pt-BR"/>
        </w:rPr>
        <w:pict w14:anchorId="65B631ED">
          <v:rect id="_x0000_i1028" style="width:0;height:1.5pt" o:hralign="center" o:hrstd="t" o:hr="t" fillcolor="#a0a0a0" stroked="f"/>
        </w:pict>
      </w:r>
    </w:p>
    <w:p w14:paraId="401A7C0A" w14:textId="77777777" w:rsidR="001A2936" w:rsidRPr="00212F5D" w:rsidRDefault="00000000">
      <w:pPr>
        <w:pStyle w:val="Ttulo2"/>
        <w:rPr>
          <w:lang w:val="pt-BR"/>
        </w:rPr>
      </w:pPr>
      <w:r w:rsidRPr="00212F5D">
        <w:rPr>
          <w:lang w:val="pt-BR"/>
        </w:rPr>
        <w:t>2.2. Requisitos do Projeto</w:t>
      </w:r>
    </w:p>
    <w:p w14:paraId="53155CA1" w14:textId="77777777" w:rsidR="001A2936" w:rsidRPr="00212F5D" w:rsidRDefault="00000000">
      <w:pPr>
        <w:rPr>
          <w:lang w:val="pt-BR"/>
        </w:rPr>
      </w:pPr>
      <w:r w:rsidRPr="00212F5D">
        <w:rPr>
          <w:lang w:val="pt-BR"/>
        </w:rPr>
        <w:t>Requisitos Funcionais:</w:t>
      </w:r>
    </w:p>
    <w:p w14:paraId="283DE938" w14:textId="19587BAF" w:rsidR="00D862B6" w:rsidRDefault="00000000">
      <w:pPr>
        <w:pStyle w:val="Commarcadores"/>
        <w:rPr>
          <w:lang w:val="pt-BR"/>
        </w:rPr>
      </w:pPr>
      <w:r w:rsidRPr="00212F5D">
        <w:rPr>
          <w:lang w:val="pt-BR"/>
        </w:rPr>
        <w:t>- Cadastro/login de usuários (comprador, vendedor, concessionária)</w:t>
      </w:r>
      <w:r w:rsidRPr="00212F5D">
        <w:rPr>
          <w:lang w:val="pt-BR"/>
        </w:rPr>
        <w:br/>
        <w:t>- Cadastro e gerenciamento de anúncios</w:t>
      </w:r>
      <w:r w:rsidRPr="00212F5D">
        <w:rPr>
          <w:lang w:val="pt-BR"/>
        </w:rPr>
        <w:br/>
        <w:t>- Busca com filtros</w:t>
      </w:r>
      <w:r w:rsidRPr="00212F5D">
        <w:rPr>
          <w:lang w:val="pt-BR"/>
        </w:rPr>
        <w:br/>
        <w:t xml:space="preserve">- Upload de fotos </w:t>
      </w:r>
      <w:r w:rsidR="00D862B6">
        <w:rPr>
          <w:lang w:val="pt-BR"/>
        </w:rPr>
        <w:t>(</w:t>
      </w:r>
      <w:proofErr w:type="spellStart"/>
      <w:r w:rsidR="00D862B6">
        <w:rPr>
          <w:lang w:val="pt-BR"/>
        </w:rPr>
        <w:t>image-video</w:t>
      </w:r>
      <w:proofErr w:type="spellEnd"/>
      <w:r w:rsidR="00D862B6">
        <w:rPr>
          <w:lang w:val="pt-BR"/>
        </w:rPr>
        <w:t xml:space="preserve"> </w:t>
      </w:r>
      <w:proofErr w:type="spellStart"/>
      <w:r w:rsidR="00D862B6">
        <w:rPr>
          <w:lang w:val="pt-BR"/>
        </w:rPr>
        <w:t>picker</w:t>
      </w:r>
      <w:proofErr w:type="spellEnd"/>
      <w:r w:rsidR="00D862B6">
        <w:rPr>
          <w:lang w:val="pt-BR"/>
        </w:rPr>
        <w:t>)</w:t>
      </w:r>
    </w:p>
    <w:p w14:paraId="1890A8D7" w14:textId="4120A86F" w:rsidR="002456C7" w:rsidRDefault="00D862B6">
      <w:pPr>
        <w:pStyle w:val="Commarcadores"/>
        <w:rPr>
          <w:lang w:val="pt-BR"/>
        </w:rPr>
      </w:pPr>
      <w:r>
        <w:rPr>
          <w:lang w:val="pt-BR"/>
        </w:rPr>
        <w:t xml:space="preserve">-Localização </w:t>
      </w:r>
      <w:proofErr w:type="spellStart"/>
      <w:r>
        <w:rPr>
          <w:lang w:val="pt-BR"/>
        </w:rPr>
        <w:t>GPS</w:t>
      </w:r>
      <w:r w:rsidR="00DC4A6A">
        <w:rPr>
          <w:lang w:val="pt-BR"/>
        </w:rPr>
        <w:t>no</w:t>
      </w:r>
      <w:proofErr w:type="spellEnd"/>
      <w:r w:rsidRPr="00212F5D">
        <w:rPr>
          <w:lang w:val="pt-BR"/>
        </w:rPr>
        <w:br/>
        <w:t>- Chat integrado</w:t>
      </w:r>
    </w:p>
    <w:p w14:paraId="3F6BA7CF" w14:textId="1F1077F9" w:rsidR="00D862B6" w:rsidRPr="00D862B6" w:rsidRDefault="002456C7" w:rsidP="00D862B6">
      <w:pPr>
        <w:pStyle w:val="Commarcadores"/>
        <w:rPr>
          <w:lang w:val="pt-BR"/>
        </w:rPr>
      </w:pPr>
      <w:r>
        <w:rPr>
          <w:lang w:val="pt-BR"/>
        </w:rPr>
        <w:t>-Perfis e Customização.</w:t>
      </w:r>
      <w:r w:rsidRPr="00212F5D">
        <w:rPr>
          <w:lang w:val="pt-BR"/>
        </w:rPr>
        <w:br/>
        <w:t>- Notificações</w:t>
      </w:r>
    </w:p>
    <w:p w14:paraId="1B5DBEC8" w14:textId="77777777" w:rsidR="001A2936" w:rsidRPr="002456C7" w:rsidRDefault="00000000">
      <w:pPr>
        <w:rPr>
          <w:lang w:val="pt-BR"/>
        </w:rPr>
      </w:pPr>
      <w:r w:rsidRPr="002456C7">
        <w:rPr>
          <w:lang w:val="pt-BR"/>
        </w:rPr>
        <w:t>Requisitos Não Funcionais:</w:t>
      </w:r>
    </w:p>
    <w:p w14:paraId="766CC71C" w14:textId="77777777" w:rsidR="001A2936" w:rsidRPr="00212F5D" w:rsidRDefault="00000000">
      <w:pPr>
        <w:pStyle w:val="Commarcadores"/>
        <w:rPr>
          <w:lang w:val="pt-BR"/>
        </w:rPr>
      </w:pPr>
      <w:r w:rsidRPr="00212F5D">
        <w:rPr>
          <w:lang w:val="pt-BR"/>
        </w:rPr>
        <w:lastRenderedPageBreak/>
        <w:t>- Interface responsiva e intuitiva</w:t>
      </w:r>
      <w:r w:rsidRPr="00212F5D">
        <w:rPr>
          <w:lang w:val="pt-BR"/>
        </w:rPr>
        <w:br/>
        <w:t>- Conformidade com LGPD</w:t>
      </w:r>
      <w:r w:rsidRPr="00212F5D">
        <w:rPr>
          <w:lang w:val="pt-BR"/>
        </w:rPr>
        <w:br/>
        <w:t>- Tempo de resposta de até 3 segundos</w:t>
      </w:r>
      <w:r w:rsidRPr="00212F5D">
        <w:rPr>
          <w:lang w:val="pt-BR"/>
        </w:rPr>
        <w:br/>
        <w:t>- Suporte para Android 7+ e iOS 12+</w:t>
      </w:r>
    </w:p>
    <w:p w14:paraId="7DE14787" w14:textId="0683E1A3" w:rsidR="000144A0" w:rsidRDefault="00000000">
      <w:pPr>
        <w:pStyle w:val="Ttulo2"/>
        <w:rPr>
          <w:lang w:val="pt-BR"/>
        </w:rPr>
      </w:pPr>
      <w:r>
        <w:rPr>
          <w:lang w:val="pt-BR"/>
        </w:rPr>
        <w:pict w14:anchorId="46820EF0">
          <v:rect id="_x0000_i1029" style="width:0;height:1.5pt" o:hralign="center" o:hrstd="t" o:hr="t" fillcolor="#a0a0a0" stroked="f"/>
        </w:pict>
      </w:r>
    </w:p>
    <w:p w14:paraId="461F6FD0" w14:textId="2B6C8970" w:rsidR="001A2936" w:rsidRPr="00212F5D" w:rsidRDefault="00000000">
      <w:pPr>
        <w:pStyle w:val="Ttulo2"/>
        <w:rPr>
          <w:lang w:val="pt-BR"/>
        </w:rPr>
      </w:pPr>
      <w:r w:rsidRPr="00212F5D">
        <w:rPr>
          <w:lang w:val="pt-BR"/>
        </w:rPr>
        <w:t>2.3. Arquitetura de Software</w:t>
      </w:r>
    </w:p>
    <w:p w14:paraId="6D76218E" w14:textId="77777777" w:rsidR="000144A0" w:rsidRPr="000144A0" w:rsidRDefault="000144A0" w:rsidP="000144A0">
      <w:pPr>
        <w:rPr>
          <w:b/>
          <w:bCs/>
          <w:lang w:val="pt-BR"/>
        </w:rPr>
      </w:pPr>
      <w:r w:rsidRPr="000144A0">
        <w:rPr>
          <w:b/>
          <w:bCs/>
          <w:lang w:val="pt-BR"/>
        </w:rPr>
        <w:t>Descrição da Arquitetura</w:t>
      </w:r>
    </w:p>
    <w:p w14:paraId="67F22E28" w14:textId="77777777" w:rsidR="000144A0" w:rsidRPr="000144A0" w:rsidRDefault="000144A0" w:rsidP="000144A0">
      <w:pPr>
        <w:rPr>
          <w:lang w:val="pt-BR"/>
        </w:rPr>
      </w:pPr>
      <w:r w:rsidRPr="000144A0">
        <w:rPr>
          <w:lang w:val="pt-BR"/>
        </w:rPr>
        <w:t xml:space="preserve">A arquitetura adotada para o projeto é </w:t>
      </w:r>
      <w:r w:rsidRPr="000144A0">
        <w:rPr>
          <w:b/>
          <w:bCs/>
          <w:lang w:val="pt-BR"/>
        </w:rPr>
        <w:t>em camadas com base no modelo cliente-servidor</w:t>
      </w:r>
      <w:r w:rsidRPr="000144A0">
        <w:rPr>
          <w:lang w:val="pt-BR"/>
        </w:rPr>
        <w:t>, estruturada para possibilitar escalabilidade e reutilização dos serviços desenvolvidos.</w:t>
      </w:r>
    </w:p>
    <w:p w14:paraId="50E1B22F" w14:textId="77777777" w:rsidR="000144A0" w:rsidRPr="000144A0" w:rsidRDefault="000144A0" w:rsidP="000144A0">
      <w:pPr>
        <w:rPr>
          <w:lang w:val="pt-BR"/>
        </w:rPr>
      </w:pPr>
      <w:r w:rsidRPr="000144A0">
        <w:rPr>
          <w:lang w:val="pt-BR"/>
        </w:rPr>
        <w:t>O sistema é composto por três grandes componentes:</w:t>
      </w:r>
    </w:p>
    <w:p w14:paraId="7D7DA65D" w14:textId="77777777" w:rsidR="000144A0" w:rsidRPr="000144A0" w:rsidRDefault="000144A0" w:rsidP="000144A0">
      <w:pPr>
        <w:numPr>
          <w:ilvl w:val="0"/>
          <w:numId w:val="11"/>
        </w:numPr>
        <w:rPr>
          <w:lang w:val="pt-BR"/>
        </w:rPr>
      </w:pPr>
      <w:r w:rsidRPr="000144A0">
        <w:rPr>
          <w:b/>
          <w:bCs/>
          <w:lang w:val="pt-BR"/>
        </w:rPr>
        <w:t>Frontend Mobile (Flutter):</w:t>
      </w:r>
    </w:p>
    <w:p w14:paraId="58643033" w14:textId="77777777" w:rsidR="000144A0" w:rsidRPr="000144A0" w:rsidRDefault="000144A0" w:rsidP="000144A0">
      <w:pPr>
        <w:numPr>
          <w:ilvl w:val="1"/>
          <w:numId w:val="11"/>
        </w:numPr>
        <w:rPr>
          <w:lang w:val="pt-BR"/>
        </w:rPr>
      </w:pPr>
      <w:r w:rsidRPr="000144A0">
        <w:rPr>
          <w:lang w:val="pt-BR"/>
        </w:rPr>
        <w:t>Interface voltada ao usuário final (compradores e vendedores).</w:t>
      </w:r>
    </w:p>
    <w:p w14:paraId="1699FC75" w14:textId="77777777" w:rsidR="000144A0" w:rsidRPr="000144A0" w:rsidRDefault="000144A0" w:rsidP="000144A0">
      <w:pPr>
        <w:numPr>
          <w:ilvl w:val="1"/>
          <w:numId w:val="11"/>
        </w:numPr>
        <w:rPr>
          <w:lang w:val="pt-BR"/>
        </w:rPr>
      </w:pPr>
      <w:r w:rsidRPr="000144A0">
        <w:rPr>
          <w:lang w:val="pt-BR"/>
        </w:rPr>
        <w:t>Desenvolvido com Flutter, segue arquitetura modular, separando:</w:t>
      </w:r>
    </w:p>
    <w:p w14:paraId="2C76C582" w14:textId="77777777" w:rsidR="000144A0" w:rsidRPr="000144A0" w:rsidRDefault="000144A0" w:rsidP="000144A0">
      <w:pPr>
        <w:numPr>
          <w:ilvl w:val="2"/>
          <w:numId w:val="11"/>
        </w:numPr>
        <w:rPr>
          <w:lang w:val="pt-BR"/>
        </w:rPr>
      </w:pPr>
      <w:r w:rsidRPr="000144A0">
        <w:rPr>
          <w:lang w:val="pt-BR"/>
        </w:rPr>
        <w:t>models: entidades do domínio como Carro</w:t>
      </w:r>
    </w:p>
    <w:p w14:paraId="6383DE1F" w14:textId="77777777" w:rsidR="000144A0" w:rsidRPr="000144A0" w:rsidRDefault="000144A0" w:rsidP="000144A0">
      <w:pPr>
        <w:numPr>
          <w:ilvl w:val="2"/>
          <w:numId w:val="11"/>
        </w:numPr>
        <w:rPr>
          <w:lang w:val="pt-BR"/>
        </w:rPr>
      </w:pPr>
      <w:r w:rsidRPr="000144A0">
        <w:rPr>
          <w:lang w:val="pt-BR"/>
        </w:rPr>
        <w:t>screens: telas de interface do usuário</w:t>
      </w:r>
    </w:p>
    <w:p w14:paraId="54ED398E" w14:textId="77777777" w:rsidR="000144A0" w:rsidRPr="000144A0" w:rsidRDefault="000144A0" w:rsidP="000144A0">
      <w:pPr>
        <w:numPr>
          <w:ilvl w:val="2"/>
          <w:numId w:val="11"/>
        </w:numPr>
        <w:rPr>
          <w:lang w:val="pt-BR"/>
        </w:rPr>
      </w:pPr>
      <w:r w:rsidRPr="000144A0">
        <w:rPr>
          <w:lang w:val="pt-BR"/>
        </w:rPr>
        <w:t>services: comunicação com a API RESTful</w:t>
      </w:r>
    </w:p>
    <w:p w14:paraId="2BC5E4D0" w14:textId="4DFFF3D9" w:rsidR="000144A0" w:rsidRPr="000144A0" w:rsidRDefault="005575D5" w:rsidP="000144A0">
      <w:pPr>
        <w:numPr>
          <w:ilvl w:val="2"/>
          <w:numId w:val="11"/>
        </w:numPr>
        <w:rPr>
          <w:lang w:val="pt-BR"/>
        </w:rPr>
      </w:pPr>
      <w:r>
        <w:rPr>
          <w:lang w:val="pt-BR"/>
        </w:rPr>
        <w:t>d</w:t>
      </w:r>
      <w:r w:rsidR="000144A0" w:rsidRPr="000144A0">
        <w:rPr>
          <w:lang w:val="pt-BR"/>
        </w:rPr>
        <w:t>widgets: componentes visuais reutilizáveis</w:t>
      </w:r>
    </w:p>
    <w:p w14:paraId="61E7CC70" w14:textId="77777777" w:rsidR="000144A0" w:rsidRPr="000144A0" w:rsidRDefault="000144A0" w:rsidP="000144A0">
      <w:pPr>
        <w:numPr>
          <w:ilvl w:val="0"/>
          <w:numId w:val="11"/>
        </w:numPr>
        <w:rPr>
          <w:lang w:val="pt-BR"/>
        </w:rPr>
      </w:pPr>
      <w:r w:rsidRPr="000144A0">
        <w:rPr>
          <w:b/>
          <w:bCs/>
          <w:lang w:val="pt-BR"/>
        </w:rPr>
        <w:t>Backend RESTful (Spring Boot):</w:t>
      </w:r>
    </w:p>
    <w:p w14:paraId="149ACC77" w14:textId="77777777" w:rsidR="000144A0" w:rsidRPr="000144A0" w:rsidRDefault="000144A0" w:rsidP="000144A0">
      <w:pPr>
        <w:numPr>
          <w:ilvl w:val="1"/>
          <w:numId w:val="11"/>
        </w:numPr>
        <w:rPr>
          <w:lang w:val="pt-BR"/>
        </w:rPr>
      </w:pPr>
      <w:r w:rsidRPr="000144A0">
        <w:rPr>
          <w:lang w:val="pt-BR"/>
        </w:rPr>
        <w:t>Responsável por toda a lógica de negócios, regras, e persistência dos dados.</w:t>
      </w:r>
    </w:p>
    <w:p w14:paraId="11A2BAAA" w14:textId="77777777" w:rsidR="000144A0" w:rsidRPr="000144A0" w:rsidRDefault="000144A0" w:rsidP="000144A0">
      <w:pPr>
        <w:numPr>
          <w:ilvl w:val="1"/>
          <w:numId w:val="11"/>
        </w:numPr>
        <w:rPr>
          <w:lang w:val="pt-BR"/>
        </w:rPr>
      </w:pPr>
      <w:r w:rsidRPr="000144A0">
        <w:rPr>
          <w:lang w:val="pt-BR"/>
        </w:rPr>
        <w:t>Desenvolvido em Java com Spring Boot.</w:t>
      </w:r>
    </w:p>
    <w:p w14:paraId="2ADFBF89" w14:textId="77777777" w:rsidR="000144A0" w:rsidRPr="000144A0" w:rsidRDefault="000144A0" w:rsidP="000144A0">
      <w:pPr>
        <w:numPr>
          <w:ilvl w:val="1"/>
          <w:numId w:val="11"/>
        </w:numPr>
        <w:rPr>
          <w:lang w:val="pt-BR"/>
        </w:rPr>
      </w:pPr>
      <w:r w:rsidRPr="000144A0">
        <w:rPr>
          <w:lang w:val="pt-BR"/>
        </w:rPr>
        <w:t>Exposição de endpoints REST que permitem operações CRUD sobre entidades como Carro, Usuário, Anúncio, etc.</w:t>
      </w:r>
    </w:p>
    <w:p w14:paraId="64C3B1F3" w14:textId="77777777" w:rsidR="000144A0" w:rsidRPr="000144A0" w:rsidRDefault="000144A0" w:rsidP="000144A0">
      <w:pPr>
        <w:numPr>
          <w:ilvl w:val="1"/>
          <w:numId w:val="11"/>
        </w:numPr>
        <w:rPr>
          <w:lang w:val="pt-BR"/>
        </w:rPr>
      </w:pPr>
      <w:r w:rsidRPr="000144A0">
        <w:rPr>
          <w:lang w:val="pt-BR"/>
        </w:rPr>
        <w:t>Comunicação via HTTP/JSON com autenticação básica e segurança de dados.</w:t>
      </w:r>
    </w:p>
    <w:p w14:paraId="428EA68C" w14:textId="77777777" w:rsidR="000144A0" w:rsidRPr="000144A0" w:rsidRDefault="000144A0" w:rsidP="000144A0">
      <w:pPr>
        <w:numPr>
          <w:ilvl w:val="1"/>
          <w:numId w:val="11"/>
        </w:numPr>
        <w:rPr>
          <w:lang w:val="pt-BR"/>
        </w:rPr>
      </w:pPr>
      <w:r w:rsidRPr="000144A0">
        <w:rPr>
          <w:lang w:val="pt-BR"/>
        </w:rPr>
        <w:t>Camadas: Controller → Service → Repository → Database.</w:t>
      </w:r>
    </w:p>
    <w:p w14:paraId="75981895" w14:textId="77777777" w:rsidR="000144A0" w:rsidRPr="000144A0" w:rsidRDefault="000144A0" w:rsidP="000144A0">
      <w:pPr>
        <w:numPr>
          <w:ilvl w:val="0"/>
          <w:numId w:val="11"/>
        </w:numPr>
        <w:rPr>
          <w:lang w:val="pt-BR"/>
        </w:rPr>
      </w:pPr>
      <w:r w:rsidRPr="000144A0">
        <w:rPr>
          <w:b/>
          <w:bCs/>
          <w:lang w:val="pt-BR"/>
        </w:rPr>
        <w:t>Interface Gráfica Administrativa (JavaFX):</w:t>
      </w:r>
    </w:p>
    <w:p w14:paraId="66F3F028" w14:textId="77777777" w:rsidR="000144A0" w:rsidRPr="000144A0" w:rsidRDefault="000144A0" w:rsidP="000144A0">
      <w:pPr>
        <w:numPr>
          <w:ilvl w:val="1"/>
          <w:numId w:val="11"/>
        </w:numPr>
        <w:rPr>
          <w:lang w:val="pt-BR"/>
        </w:rPr>
      </w:pPr>
      <w:r w:rsidRPr="000144A0">
        <w:rPr>
          <w:lang w:val="pt-BR"/>
        </w:rPr>
        <w:t>Aplicação desktop voltada para administradores ou gerentes da plataforma.</w:t>
      </w:r>
    </w:p>
    <w:p w14:paraId="37511B41" w14:textId="77777777" w:rsidR="000144A0" w:rsidRPr="000144A0" w:rsidRDefault="000144A0" w:rsidP="000144A0">
      <w:pPr>
        <w:numPr>
          <w:ilvl w:val="1"/>
          <w:numId w:val="11"/>
        </w:numPr>
        <w:rPr>
          <w:lang w:val="pt-BR"/>
        </w:rPr>
      </w:pPr>
      <w:r w:rsidRPr="000144A0">
        <w:rPr>
          <w:lang w:val="pt-BR"/>
        </w:rPr>
        <w:t>Realiza consumo da mesma API RESTful que o app mobile.</w:t>
      </w:r>
    </w:p>
    <w:p w14:paraId="3D8F5598" w14:textId="77777777" w:rsidR="000144A0" w:rsidRPr="000144A0" w:rsidRDefault="000144A0" w:rsidP="000144A0">
      <w:pPr>
        <w:numPr>
          <w:ilvl w:val="1"/>
          <w:numId w:val="11"/>
        </w:numPr>
        <w:rPr>
          <w:lang w:val="pt-BR"/>
        </w:rPr>
      </w:pPr>
      <w:r w:rsidRPr="000144A0">
        <w:rPr>
          <w:lang w:val="pt-BR"/>
        </w:rPr>
        <w:t>Permite visualizar, cadastrar, editar e remover dados do sistema.</w:t>
      </w:r>
    </w:p>
    <w:p w14:paraId="3ED37EE9" w14:textId="77777777" w:rsidR="000144A0" w:rsidRPr="000144A0" w:rsidRDefault="000144A0" w:rsidP="000144A0">
      <w:pPr>
        <w:numPr>
          <w:ilvl w:val="1"/>
          <w:numId w:val="11"/>
        </w:numPr>
        <w:rPr>
          <w:lang w:val="pt-BR"/>
        </w:rPr>
      </w:pPr>
      <w:r w:rsidRPr="000144A0">
        <w:rPr>
          <w:lang w:val="pt-BR"/>
        </w:rPr>
        <w:lastRenderedPageBreak/>
        <w:t>Desenvolvida em Java com JavaFX, utilizando bibliotecas como HttpClient, Gson ou Jackson para comunicação e manipulação de dados JSON.</w:t>
      </w:r>
    </w:p>
    <w:p w14:paraId="3B7360CF" w14:textId="77777777" w:rsidR="005575D5" w:rsidRDefault="005575D5" w:rsidP="000144A0">
      <w:pPr>
        <w:rPr>
          <w:b/>
          <w:bCs/>
          <w:lang w:val="pt-BR"/>
        </w:rPr>
      </w:pPr>
    </w:p>
    <w:p w14:paraId="52B8908D" w14:textId="6F3ABD0C" w:rsidR="000144A0" w:rsidRPr="000144A0" w:rsidRDefault="000144A0" w:rsidP="000144A0">
      <w:pPr>
        <w:rPr>
          <w:b/>
          <w:bCs/>
          <w:lang w:val="pt-BR"/>
        </w:rPr>
      </w:pPr>
      <w:r w:rsidRPr="000144A0">
        <w:rPr>
          <w:b/>
          <w:bCs/>
          <w:lang w:val="pt-BR"/>
        </w:rPr>
        <w:t>Padrão Arquitetural</w:t>
      </w:r>
    </w:p>
    <w:p w14:paraId="0D8E5E3F" w14:textId="77777777" w:rsidR="000144A0" w:rsidRPr="000144A0" w:rsidRDefault="000144A0" w:rsidP="000144A0">
      <w:pPr>
        <w:rPr>
          <w:lang w:val="pt-BR"/>
        </w:rPr>
      </w:pPr>
      <w:r w:rsidRPr="000144A0">
        <w:rPr>
          <w:lang w:val="pt-BR"/>
        </w:rPr>
        <w:t xml:space="preserve">O padrão adotado é </w:t>
      </w:r>
      <w:r w:rsidRPr="000144A0">
        <w:rPr>
          <w:b/>
          <w:bCs/>
          <w:lang w:val="pt-BR"/>
        </w:rPr>
        <w:t>em camadas</w:t>
      </w:r>
      <w:r w:rsidRPr="000144A0">
        <w:rPr>
          <w:lang w:val="pt-BR"/>
        </w:rPr>
        <w:t xml:space="preserve"> e </w:t>
      </w:r>
      <w:r w:rsidRPr="000144A0">
        <w:rPr>
          <w:b/>
          <w:bCs/>
          <w:lang w:val="pt-BR"/>
        </w:rPr>
        <w:t>multicliente (multiplataforma)</w:t>
      </w:r>
      <w:r w:rsidRPr="000144A0">
        <w:rPr>
          <w:lang w:val="pt-BR"/>
        </w:rPr>
        <w:t>.</w:t>
      </w:r>
      <w:r w:rsidRPr="000144A0">
        <w:rPr>
          <w:lang w:val="pt-BR"/>
        </w:rPr>
        <w:br/>
        <w:t>Cada camada possui responsabilidades bem definidas, permitindo manutenção e testes isolados. A API REST atua como intermediária entre as interfaces (Flutter e JavaFX) e o banco de dados.</w:t>
      </w:r>
    </w:p>
    <w:p w14:paraId="16FABEC8" w14:textId="329EA31E" w:rsidR="001A2936" w:rsidRDefault="001A2936" w:rsidP="000144A0">
      <w:pPr>
        <w:rPr>
          <w:lang w:val="pt-BR"/>
        </w:rPr>
      </w:pPr>
    </w:p>
    <w:p w14:paraId="7C79A231" w14:textId="77777777" w:rsidR="000144A0" w:rsidRDefault="000144A0" w:rsidP="000144A0">
      <w:pPr>
        <w:rPr>
          <w:lang w:val="pt-BR"/>
        </w:rPr>
      </w:pPr>
    </w:p>
    <w:p w14:paraId="5426D6A8" w14:textId="77777777" w:rsidR="000144A0" w:rsidRPr="000144A0" w:rsidRDefault="000144A0" w:rsidP="000144A0">
      <w:pPr>
        <w:rPr>
          <w:b/>
          <w:bCs/>
          <w:lang w:val="pt-BR"/>
        </w:rPr>
      </w:pPr>
      <w:r w:rsidRPr="000144A0">
        <w:rPr>
          <w:b/>
          <w:bCs/>
          <w:lang w:val="pt-BR"/>
        </w:rPr>
        <w:t>Diagrama de Módulos do Flutter</w:t>
      </w:r>
    </w:p>
    <w:p w14:paraId="637E8FDE" w14:textId="77777777" w:rsidR="000144A0" w:rsidRPr="000144A0" w:rsidRDefault="000144A0" w:rsidP="000144A0">
      <w:pPr>
        <w:rPr>
          <w:lang w:val="pt-BR"/>
        </w:rPr>
      </w:pPr>
      <w:r w:rsidRPr="000144A0">
        <w:rPr>
          <w:lang w:val="pt-BR"/>
        </w:rPr>
        <w:t>/lib</w:t>
      </w:r>
    </w:p>
    <w:p w14:paraId="09622F63" w14:textId="7F2183B7" w:rsidR="000144A0" w:rsidRPr="000144A0" w:rsidRDefault="000144A0" w:rsidP="000144A0">
      <w:pPr>
        <w:rPr>
          <w:lang w:val="pt-BR"/>
        </w:rPr>
      </w:pPr>
      <w:r w:rsidRPr="000144A0">
        <w:rPr>
          <w:lang w:val="pt-BR"/>
        </w:rPr>
        <w:t>│</w:t>
      </w:r>
    </w:p>
    <w:p w14:paraId="16C0A67C" w14:textId="048AB212" w:rsidR="000144A0" w:rsidRPr="000144A0" w:rsidRDefault="000144A0" w:rsidP="000144A0">
      <w:pPr>
        <w:rPr>
          <w:lang w:val="pt-BR"/>
        </w:rPr>
      </w:pPr>
      <w:r>
        <w:rPr>
          <w:lang w:val="pt-BR"/>
        </w:rPr>
        <w:t xml:space="preserve"> |</w:t>
      </w:r>
      <w:r w:rsidRPr="000144A0">
        <w:rPr>
          <w:lang w:val="pt-BR"/>
        </w:rPr>
        <w:t>── models/         # Classes como Car, User</w:t>
      </w:r>
    </w:p>
    <w:p w14:paraId="77BF9B64" w14:textId="0BFF5FA1" w:rsidR="000144A0" w:rsidRPr="000144A0" w:rsidRDefault="000144A0" w:rsidP="000144A0">
      <w:pPr>
        <w:rPr>
          <w:lang w:val="pt-BR"/>
        </w:rPr>
      </w:pPr>
      <w:r>
        <w:rPr>
          <w:lang w:val="pt-BR"/>
        </w:rPr>
        <w:t xml:space="preserve"> |</w:t>
      </w:r>
      <w:r w:rsidRPr="000144A0">
        <w:rPr>
          <w:lang w:val="pt-BR"/>
        </w:rPr>
        <w:t>── screens/        # Telas da interface (home, chat, mapa, etc.)</w:t>
      </w:r>
    </w:p>
    <w:p w14:paraId="0CB93BF3" w14:textId="1B0AED8B" w:rsidR="000144A0" w:rsidRPr="000144A0" w:rsidRDefault="000144A0" w:rsidP="000144A0">
      <w:pPr>
        <w:rPr>
          <w:lang w:val="pt-BR"/>
        </w:rPr>
      </w:pPr>
      <w:r>
        <w:rPr>
          <w:lang w:val="pt-BR"/>
        </w:rPr>
        <w:t xml:space="preserve"> |</w:t>
      </w:r>
      <w:r w:rsidRPr="000144A0">
        <w:rPr>
          <w:lang w:val="pt-BR"/>
        </w:rPr>
        <w:t>── services/       # Classe CarService para API</w:t>
      </w:r>
    </w:p>
    <w:p w14:paraId="393D8D0E" w14:textId="2243B8C0" w:rsidR="000144A0" w:rsidRPr="000144A0" w:rsidRDefault="000144A0" w:rsidP="000144A0">
      <w:r w:rsidRPr="000144A0">
        <w:t xml:space="preserve"> |── widgets/        # CarCard e outros widgets</w:t>
      </w:r>
    </w:p>
    <w:p w14:paraId="09591945" w14:textId="77777777" w:rsidR="000144A0" w:rsidRPr="000144A0" w:rsidRDefault="000144A0" w:rsidP="000144A0">
      <w:pPr>
        <w:rPr>
          <w:lang w:val="pt-BR"/>
        </w:rPr>
      </w:pPr>
      <w:r w:rsidRPr="000144A0">
        <w:rPr>
          <w:lang w:val="pt-BR"/>
        </w:rPr>
        <w:t>└── main.dart       # Entrada do aplicativo</w:t>
      </w:r>
    </w:p>
    <w:p w14:paraId="0866250C" w14:textId="77777777" w:rsidR="000144A0" w:rsidRPr="00212F5D" w:rsidRDefault="000144A0" w:rsidP="000144A0">
      <w:pPr>
        <w:rPr>
          <w:lang w:val="pt-BR"/>
        </w:rPr>
      </w:pPr>
    </w:p>
    <w:p w14:paraId="2C75CD8F" w14:textId="77777777" w:rsidR="001A2936" w:rsidRPr="00212F5D" w:rsidRDefault="00000000">
      <w:pPr>
        <w:pStyle w:val="Ttulo2"/>
        <w:rPr>
          <w:lang w:val="pt-BR"/>
        </w:rPr>
      </w:pPr>
      <w:r w:rsidRPr="00212F5D">
        <w:rPr>
          <w:lang w:val="pt-BR"/>
        </w:rPr>
        <w:t>2.4. Criação do Banco de Dados</w:t>
      </w:r>
    </w:p>
    <w:p w14:paraId="3E5BA4B1" w14:textId="6D1C2FB2" w:rsidR="001A2936" w:rsidRDefault="00000000">
      <w:pPr>
        <w:rPr>
          <w:lang w:val="pt-BR"/>
        </w:rPr>
      </w:pPr>
      <w:r w:rsidRPr="00212F5D">
        <w:rPr>
          <w:lang w:val="pt-BR"/>
        </w:rPr>
        <w:t>As principais entidades são: Usuário, Anúncio, Veículo, Mensage</w:t>
      </w:r>
      <w:r w:rsidR="00212F5D">
        <w:rPr>
          <w:lang w:val="pt-BR"/>
        </w:rPr>
        <w:t>ns</w:t>
      </w:r>
      <w:r w:rsidRPr="00212F5D">
        <w:rPr>
          <w:lang w:val="pt-BR"/>
        </w:rPr>
        <w:t>. A estrutura do banco será criada e gerenciada pela aplicação backend em Java utilizando Spring Data JPA.</w:t>
      </w:r>
    </w:p>
    <w:p w14:paraId="28AD4806" w14:textId="0EADE5E8" w:rsidR="000144A0" w:rsidRPr="00212F5D" w:rsidRDefault="00000000">
      <w:pPr>
        <w:rPr>
          <w:lang w:val="pt-BR"/>
        </w:rPr>
      </w:pPr>
      <w:r>
        <w:rPr>
          <w:lang w:val="pt-BR"/>
        </w:rPr>
        <w:pict w14:anchorId="1AB0E0D4">
          <v:rect id="_x0000_i1030" style="width:0;height:1.5pt" o:hralign="center" o:hrstd="t" o:hr="t" fillcolor="#a0a0a0" stroked="f"/>
        </w:pict>
      </w:r>
    </w:p>
    <w:p w14:paraId="5CC9E78D" w14:textId="77777777" w:rsidR="001A2936" w:rsidRDefault="00000000">
      <w:pPr>
        <w:pStyle w:val="Ttulo2"/>
        <w:rPr>
          <w:lang w:val="pt-BR"/>
        </w:rPr>
      </w:pPr>
      <w:r w:rsidRPr="00212F5D">
        <w:rPr>
          <w:lang w:val="pt-BR"/>
        </w:rPr>
        <w:t>2.5. Estrutura Analítica do Projeto (EAP)</w:t>
      </w:r>
    </w:p>
    <w:p w14:paraId="46C54E2F" w14:textId="77777777" w:rsidR="00F53203" w:rsidRPr="00F53203" w:rsidRDefault="00F53203" w:rsidP="00F53203">
      <w:pPr>
        <w:rPr>
          <w:lang w:val="pt-BR"/>
        </w:rPr>
      </w:pPr>
    </w:p>
    <w:p w14:paraId="1187606D" w14:textId="3ED2D31F" w:rsidR="000144A0" w:rsidRDefault="000144A0" w:rsidP="000144A0">
      <w:pPr>
        <w:rPr>
          <w:lang w:val="pt-BR"/>
        </w:rPr>
      </w:pPr>
      <w:r w:rsidRPr="000144A0">
        <w:rPr>
          <w:lang w:val="pt-BR"/>
        </w:rPr>
        <w:t xml:space="preserve">A Estrutura Analítica do Projeto (EAP) define as fases e etapas necessárias para o desenvolvimento do aplicativo mobile proposto. A EAP está organizada em </w:t>
      </w:r>
      <w:r w:rsidRPr="000144A0">
        <w:rPr>
          <w:b/>
          <w:bCs/>
          <w:lang w:val="pt-BR"/>
        </w:rPr>
        <w:t>três níveis de hierarquia</w:t>
      </w:r>
      <w:r w:rsidRPr="000144A0">
        <w:rPr>
          <w:lang w:val="pt-BR"/>
        </w:rPr>
        <w:t>, permitindo o acompanhamento detalhado das atividades, facilitando o planejamento, controle e execução do projeto.</w:t>
      </w:r>
    </w:p>
    <w:p w14:paraId="70B11850" w14:textId="77777777" w:rsidR="00F53203" w:rsidRPr="000144A0" w:rsidRDefault="00F53203" w:rsidP="000144A0">
      <w:pPr>
        <w:rPr>
          <w:lang w:val="pt-BR"/>
        </w:rPr>
      </w:pPr>
    </w:p>
    <w:p w14:paraId="118ADDB0" w14:textId="77777777" w:rsidR="000144A0" w:rsidRPr="000144A0" w:rsidRDefault="000144A0" w:rsidP="000144A0">
      <w:pPr>
        <w:rPr>
          <w:b/>
          <w:bCs/>
          <w:lang w:val="pt-BR"/>
        </w:rPr>
      </w:pPr>
      <w:r w:rsidRPr="000144A0">
        <w:rPr>
          <w:b/>
          <w:bCs/>
          <w:lang w:val="pt-BR"/>
        </w:rPr>
        <w:lastRenderedPageBreak/>
        <w:t>EAP – Níveis Hierárquicos:</w:t>
      </w:r>
    </w:p>
    <w:p w14:paraId="7456B468" w14:textId="7CB38BD3" w:rsidR="000144A0" w:rsidRDefault="000144A0" w:rsidP="000144A0">
      <w:pPr>
        <w:rPr>
          <w:lang w:val="pt-BR"/>
        </w:rPr>
      </w:pPr>
      <w:r w:rsidRPr="000144A0">
        <w:rPr>
          <w:b/>
          <w:bCs/>
          <w:lang w:val="pt-BR"/>
        </w:rPr>
        <w:t>Nível 1 – Projeto Integrador</w:t>
      </w:r>
      <w:r w:rsidRPr="000144A0">
        <w:rPr>
          <w:lang w:val="pt-BR"/>
        </w:rPr>
        <w:br/>
        <w:t>→ Representa o escopo total do projeto, desde a concepção até a entrega final.</w:t>
      </w:r>
    </w:p>
    <w:p w14:paraId="27067C14" w14:textId="77777777" w:rsidR="00F53203" w:rsidRPr="000144A0" w:rsidRDefault="00F53203" w:rsidP="000144A0">
      <w:pPr>
        <w:rPr>
          <w:lang w:val="pt-BR"/>
        </w:rPr>
      </w:pPr>
    </w:p>
    <w:p w14:paraId="3D540227" w14:textId="77777777" w:rsidR="000144A0" w:rsidRPr="000144A0" w:rsidRDefault="000144A0" w:rsidP="000144A0">
      <w:pPr>
        <w:rPr>
          <w:lang w:val="pt-BR"/>
        </w:rPr>
      </w:pPr>
      <w:r w:rsidRPr="000144A0">
        <w:rPr>
          <w:b/>
          <w:bCs/>
          <w:lang w:val="pt-BR"/>
        </w:rPr>
        <w:t>Nível 2 – Fases do Projeto</w:t>
      </w:r>
    </w:p>
    <w:p w14:paraId="5AE35C1F" w14:textId="77777777" w:rsidR="000144A0" w:rsidRPr="000144A0" w:rsidRDefault="000144A0" w:rsidP="000144A0">
      <w:pPr>
        <w:numPr>
          <w:ilvl w:val="0"/>
          <w:numId w:val="12"/>
        </w:numPr>
        <w:rPr>
          <w:lang w:val="pt-BR"/>
        </w:rPr>
      </w:pPr>
      <w:r w:rsidRPr="000144A0">
        <w:rPr>
          <w:b/>
          <w:bCs/>
          <w:lang w:val="pt-BR"/>
        </w:rPr>
        <w:t>Planejamento</w:t>
      </w:r>
    </w:p>
    <w:p w14:paraId="5F51F5D0" w14:textId="77777777" w:rsidR="000144A0" w:rsidRPr="000144A0" w:rsidRDefault="000144A0" w:rsidP="000144A0">
      <w:pPr>
        <w:numPr>
          <w:ilvl w:val="0"/>
          <w:numId w:val="12"/>
        </w:numPr>
        <w:rPr>
          <w:lang w:val="pt-BR"/>
        </w:rPr>
      </w:pPr>
      <w:r w:rsidRPr="000144A0">
        <w:rPr>
          <w:b/>
          <w:bCs/>
          <w:lang w:val="pt-BR"/>
        </w:rPr>
        <w:t>Desenvolvimento</w:t>
      </w:r>
    </w:p>
    <w:p w14:paraId="6650239F" w14:textId="77777777" w:rsidR="000144A0" w:rsidRPr="000144A0" w:rsidRDefault="000144A0" w:rsidP="000144A0">
      <w:pPr>
        <w:numPr>
          <w:ilvl w:val="0"/>
          <w:numId w:val="12"/>
        </w:numPr>
        <w:rPr>
          <w:lang w:val="pt-BR"/>
        </w:rPr>
      </w:pPr>
      <w:r w:rsidRPr="000144A0">
        <w:rPr>
          <w:b/>
          <w:bCs/>
          <w:lang w:val="pt-BR"/>
        </w:rPr>
        <w:t>Testes</w:t>
      </w:r>
    </w:p>
    <w:p w14:paraId="2B737CA8" w14:textId="77777777" w:rsidR="000144A0" w:rsidRPr="000144A0" w:rsidRDefault="000144A0" w:rsidP="000144A0">
      <w:pPr>
        <w:numPr>
          <w:ilvl w:val="0"/>
          <w:numId w:val="12"/>
        </w:numPr>
        <w:rPr>
          <w:lang w:val="pt-BR"/>
        </w:rPr>
      </w:pPr>
      <w:r w:rsidRPr="000144A0">
        <w:rPr>
          <w:b/>
          <w:bCs/>
          <w:lang w:val="pt-BR"/>
        </w:rPr>
        <w:t>Documentação</w:t>
      </w:r>
    </w:p>
    <w:p w14:paraId="0881F01B" w14:textId="77777777" w:rsidR="000144A0" w:rsidRPr="000144A0" w:rsidRDefault="000144A0" w:rsidP="000144A0">
      <w:pPr>
        <w:numPr>
          <w:ilvl w:val="0"/>
          <w:numId w:val="12"/>
        </w:numPr>
        <w:rPr>
          <w:lang w:val="pt-BR"/>
        </w:rPr>
      </w:pPr>
      <w:r w:rsidRPr="000144A0">
        <w:rPr>
          <w:b/>
          <w:bCs/>
          <w:lang w:val="pt-BR"/>
        </w:rPr>
        <w:t>Apresentação Final</w:t>
      </w:r>
    </w:p>
    <w:p w14:paraId="7BE502B0" w14:textId="0F081A30" w:rsidR="000144A0" w:rsidRPr="000144A0" w:rsidRDefault="000144A0" w:rsidP="000144A0">
      <w:pPr>
        <w:rPr>
          <w:lang w:val="pt-BR"/>
        </w:rPr>
      </w:pPr>
    </w:p>
    <w:p w14:paraId="1BA513B3" w14:textId="77777777" w:rsidR="000144A0" w:rsidRPr="000144A0" w:rsidRDefault="000144A0" w:rsidP="000144A0">
      <w:pPr>
        <w:rPr>
          <w:lang w:val="pt-BR"/>
        </w:rPr>
      </w:pPr>
      <w:r w:rsidRPr="000144A0">
        <w:rPr>
          <w:b/>
          <w:bCs/>
          <w:lang w:val="pt-BR"/>
        </w:rPr>
        <w:t>Nível 3 – Atividades Detalhadas</w:t>
      </w:r>
    </w:p>
    <w:p w14:paraId="26F173F3" w14:textId="77777777" w:rsidR="000144A0" w:rsidRPr="000144A0" w:rsidRDefault="000144A0" w:rsidP="000144A0">
      <w:pPr>
        <w:rPr>
          <w:lang w:val="pt-BR"/>
        </w:rPr>
      </w:pPr>
      <w:r w:rsidRPr="000144A0">
        <w:rPr>
          <w:b/>
          <w:bCs/>
          <w:lang w:val="pt-BR"/>
        </w:rPr>
        <w:t>1. Planejamento</w:t>
      </w:r>
    </w:p>
    <w:p w14:paraId="17F9F46A" w14:textId="77777777" w:rsidR="000144A0" w:rsidRPr="000144A0" w:rsidRDefault="000144A0" w:rsidP="000144A0">
      <w:pPr>
        <w:numPr>
          <w:ilvl w:val="0"/>
          <w:numId w:val="13"/>
        </w:numPr>
        <w:rPr>
          <w:lang w:val="pt-BR"/>
        </w:rPr>
      </w:pPr>
      <w:r w:rsidRPr="000144A0">
        <w:rPr>
          <w:lang w:val="pt-BR"/>
        </w:rPr>
        <w:t>1.1 Formação da equipe</w:t>
      </w:r>
    </w:p>
    <w:p w14:paraId="6B2256C1" w14:textId="77777777" w:rsidR="000144A0" w:rsidRPr="000144A0" w:rsidRDefault="000144A0" w:rsidP="000144A0">
      <w:pPr>
        <w:numPr>
          <w:ilvl w:val="0"/>
          <w:numId w:val="13"/>
        </w:numPr>
        <w:rPr>
          <w:lang w:val="pt-BR"/>
        </w:rPr>
      </w:pPr>
      <w:r w:rsidRPr="000144A0">
        <w:rPr>
          <w:lang w:val="pt-BR"/>
        </w:rPr>
        <w:t>1.2 Escolha do tema e definição de escopo</w:t>
      </w:r>
    </w:p>
    <w:p w14:paraId="1F67188F" w14:textId="77777777" w:rsidR="000144A0" w:rsidRPr="000144A0" w:rsidRDefault="000144A0" w:rsidP="000144A0">
      <w:pPr>
        <w:numPr>
          <w:ilvl w:val="0"/>
          <w:numId w:val="13"/>
        </w:numPr>
        <w:rPr>
          <w:lang w:val="pt-BR"/>
        </w:rPr>
      </w:pPr>
      <w:r w:rsidRPr="000144A0">
        <w:rPr>
          <w:lang w:val="pt-BR"/>
        </w:rPr>
        <w:t>1.3 Escolha das tecnologias (Flutter, Spring Boot, JavaFX)</w:t>
      </w:r>
    </w:p>
    <w:p w14:paraId="5125F5E6" w14:textId="77777777" w:rsidR="000144A0" w:rsidRPr="000144A0" w:rsidRDefault="000144A0" w:rsidP="000144A0">
      <w:pPr>
        <w:numPr>
          <w:ilvl w:val="0"/>
          <w:numId w:val="13"/>
        </w:numPr>
        <w:rPr>
          <w:lang w:val="pt-BR"/>
        </w:rPr>
      </w:pPr>
      <w:r w:rsidRPr="000144A0">
        <w:rPr>
          <w:lang w:val="pt-BR"/>
        </w:rPr>
        <w:t>1.4 Definição do cronograma de entregas</w:t>
      </w:r>
    </w:p>
    <w:p w14:paraId="38574B20" w14:textId="77777777" w:rsidR="000144A0" w:rsidRPr="000144A0" w:rsidRDefault="000144A0" w:rsidP="000144A0">
      <w:pPr>
        <w:numPr>
          <w:ilvl w:val="0"/>
          <w:numId w:val="13"/>
        </w:numPr>
        <w:rPr>
          <w:lang w:val="pt-BR"/>
        </w:rPr>
      </w:pPr>
      <w:r w:rsidRPr="000144A0">
        <w:rPr>
          <w:lang w:val="pt-BR"/>
        </w:rPr>
        <w:t>1.5 Estudo e modelagem inicial dos requisitos</w:t>
      </w:r>
    </w:p>
    <w:p w14:paraId="07E9EAE9" w14:textId="77777777" w:rsidR="000144A0" w:rsidRPr="000144A0" w:rsidRDefault="000144A0" w:rsidP="000144A0">
      <w:pPr>
        <w:rPr>
          <w:lang w:val="pt-BR"/>
        </w:rPr>
      </w:pPr>
      <w:r w:rsidRPr="000144A0">
        <w:rPr>
          <w:b/>
          <w:bCs/>
          <w:lang w:val="pt-BR"/>
        </w:rPr>
        <w:t>2. Desenvolvimento</w:t>
      </w:r>
    </w:p>
    <w:p w14:paraId="33E5AFC8" w14:textId="77777777" w:rsidR="000144A0" w:rsidRPr="000144A0" w:rsidRDefault="000144A0" w:rsidP="000144A0">
      <w:pPr>
        <w:numPr>
          <w:ilvl w:val="0"/>
          <w:numId w:val="14"/>
        </w:numPr>
        <w:rPr>
          <w:lang w:val="pt-BR"/>
        </w:rPr>
      </w:pPr>
      <w:r w:rsidRPr="000144A0">
        <w:rPr>
          <w:lang w:val="pt-BR"/>
        </w:rPr>
        <w:t>2.1 Criação de wireframes e protótipos</w:t>
      </w:r>
    </w:p>
    <w:p w14:paraId="0D955BE8" w14:textId="77777777" w:rsidR="000144A0" w:rsidRPr="000144A0" w:rsidRDefault="000144A0" w:rsidP="000144A0">
      <w:pPr>
        <w:numPr>
          <w:ilvl w:val="0"/>
          <w:numId w:val="14"/>
        </w:numPr>
        <w:rPr>
          <w:lang w:val="pt-BR"/>
        </w:rPr>
      </w:pPr>
      <w:r w:rsidRPr="000144A0">
        <w:rPr>
          <w:lang w:val="pt-BR"/>
        </w:rPr>
        <w:t>2.2 Implementação das telas principais no Flutter</w:t>
      </w:r>
    </w:p>
    <w:p w14:paraId="35F39B5D" w14:textId="77777777" w:rsidR="000144A0" w:rsidRPr="000144A0" w:rsidRDefault="000144A0" w:rsidP="000144A0">
      <w:pPr>
        <w:numPr>
          <w:ilvl w:val="0"/>
          <w:numId w:val="14"/>
        </w:numPr>
        <w:rPr>
          <w:lang w:val="pt-BR"/>
        </w:rPr>
      </w:pPr>
      <w:r w:rsidRPr="000144A0">
        <w:rPr>
          <w:lang w:val="pt-BR"/>
        </w:rPr>
        <w:t>2.3 Criação dos serviços (camada de comunicação com a API)</w:t>
      </w:r>
    </w:p>
    <w:p w14:paraId="5D9C0E95" w14:textId="77777777" w:rsidR="000144A0" w:rsidRPr="000144A0" w:rsidRDefault="000144A0" w:rsidP="000144A0">
      <w:pPr>
        <w:numPr>
          <w:ilvl w:val="0"/>
          <w:numId w:val="14"/>
        </w:numPr>
        <w:rPr>
          <w:lang w:val="pt-BR"/>
        </w:rPr>
      </w:pPr>
      <w:r w:rsidRPr="000144A0">
        <w:rPr>
          <w:lang w:val="pt-BR"/>
        </w:rPr>
        <w:t>2.4 Desenvolvimento do backend RESTful em Spring Boot</w:t>
      </w:r>
    </w:p>
    <w:p w14:paraId="46E85520" w14:textId="77777777" w:rsidR="000144A0" w:rsidRPr="000144A0" w:rsidRDefault="000144A0" w:rsidP="000144A0">
      <w:pPr>
        <w:numPr>
          <w:ilvl w:val="0"/>
          <w:numId w:val="14"/>
        </w:numPr>
        <w:rPr>
          <w:lang w:val="pt-BR"/>
        </w:rPr>
      </w:pPr>
      <w:r w:rsidRPr="000144A0">
        <w:rPr>
          <w:lang w:val="pt-BR"/>
        </w:rPr>
        <w:t>2.5 Implementação do CRUD de entidades (ex: Carro, Usuário)</w:t>
      </w:r>
    </w:p>
    <w:p w14:paraId="5A169526" w14:textId="77777777" w:rsidR="000144A0" w:rsidRPr="000144A0" w:rsidRDefault="000144A0" w:rsidP="000144A0">
      <w:pPr>
        <w:numPr>
          <w:ilvl w:val="0"/>
          <w:numId w:val="14"/>
        </w:numPr>
        <w:rPr>
          <w:lang w:val="pt-BR"/>
        </w:rPr>
      </w:pPr>
      <w:r w:rsidRPr="000144A0">
        <w:rPr>
          <w:lang w:val="pt-BR"/>
        </w:rPr>
        <w:t>2.6 Desenvolvimento da interface administrativa em JavaFX</w:t>
      </w:r>
    </w:p>
    <w:p w14:paraId="2F64BB8E" w14:textId="77777777" w:rsidR="000144A0" w:rsidRPr="000144A0" w:rsidRDefault="000144A0" w:rsidP="000144A0">
      <w:pPr>
        <w:numPr>
          <w:ilvl w:val="0"/>
          <w:numId w:val="14"/>
        </w:numPr>
        <w:rPr>
          <w:lang w:val="pt-BR"/>
        </w:rPr>
      </w:pPr>
      <w:r w:rsidRPr="000144A0">
        <w:rPr>
          <w:lang w:val="pt-BR"/>
        </w:rPr>
        <w:t>2.7 Integração entre o Flutter e a API</w:t>
      </w:r>
    </w:p>
    <w:p w14:paraId="467C0DE1" w14:textId="77777777" w:rsidR="000144A0" w:rsidRPr="000144A0" w:rsidRDefault="000144A0" w:rsidP="000144A0">
      <w:pPr>
        <w:numPr>
          <w:ilvl w:val="0"/>
          <w:numId w:val="14"/>
        </w:numPr>
        <w:rPr>
          <w:lang w:val="pt-BR"/>
        </w:rPr>
      </w:pPr>
      <w:r w:rsidRPr="000144A0">
        <w:rPr>
          <w:lang w:val="pt-BR"/>
        </w:rPr>
        <w:lastRenderedPageBreak/>
        <w:t>2.8 Integração entre JavaFX e a API</w:t>
      </w:r>
    </w:p>
    <w:p w14:paraId="202D3BAB" w14:textId="77777777" w:rsidR="000144A0" w:rsidRPr="000144A0" w:rsidRDefault="000144A0" w:rsidP="000144A0">
      <w:pPr>
        <w:rPr>
          <w:lang w:val="pt-BR"/>
        </w:rPr>
      </w:pPr>
      <w:r w:rsidRPr="000144A0">
        <w:rPr>
          <w:b/>
          <w:bCs/>
          <w:lang w:val="pt-BR"/>
        </w:rPr>
        <w:t>3. Testes</w:t>
      </w:r>
    </w:p>
    <w:p w14:paraId="0256DB2D" w14:textId="77777777" w:rsidR="000144A0" w:rsidRPr="000144A0" w:rsidRDefault="000144A0" w:rsidP="000144A0">
      <w:pPr>
        <w:numPr>
          <w:ilvl w:val="0"/>
          <w:numId w:val="15"/>
        </w:numPr>
        <w:rPr>
          <w:lang w:val="pt-BR"/>
        </w:rPr>
      </w:pPr>
      <w:r w:rsidRPr="000144A0">
        <w:rPr>
          <w:lang w:val="pt-BR"/>
        </w:rPr>
        <w:t>3.1 Testes unitários no Flutter</w:t>
      </w:r>
    </w:p>
    <w:p w14:paraId="59230ED5" w14:textId="77777777" w:rsidR="000144A0" w:rsidRPr="000144A0" w:rsidRDefault="000144A0" w:rsidP="000144A0">
      <w:pPr>
        <w:numPr>
          <w:ilvl w:val="0"/>
          <w:numId w:val="15"/>
        </w:numPr>
        <w:rPr>
          <w:lang w:val="pt-BR"/>
        </w:rPr>
      </w:pPr>
      <w:r w:rsidRPr="000144A0">
        <w:rPr>
          <w:lang w:val="pt-BR"/>
        </w:rPr>
        <w:t>3.2 Testes de integração no backend</w:t>
      </w:r>
    </w:p>
    <w:p w14:paraId="30FCF825" w14:textId="77777777" w:rsidR="000144A0" w:rsidRPr="000144A0" w:rsidRDefault="000144A0" w:rsidP="000144A0">
      <w:pPr>
        <w:numPr>
          <w:ilvl w:val="0"/>
          <w:numId w:val="15"/>
        </w:numPr>
        <w:rPr>
          <w:lang w:val="pt-BR"/>
        </w:rPr>
      </w:pPr>
      <w:r w:rsidRPr="000144A0">
        <w:rPr>
          <w:lang w:val="pt-BR"/>
        </w:rPr>
        <w:t>3.3 Testes de comunicação entre frontend/backend</w:t>
      </w:r>
    </w:p>
    <w:p w14:paraId="73C86A19" w14:textId="77777777" w:rsidR="000144A0" w:rsidRPr="000144A0" w:rsidRDefault="000144A0" w:rsidP="000144A0">
      <w:pPr>
        <w:numPr>
          <w:ilvl w:val="0"/>
          <w:numId w:val="15"/>
        </w:numPr>
        <w:rPr>
          <w:lang w:val="pt-BR"/>
        </w:rPr>
      </w:pPr>
      <w:r w:rsidRPr="000144A0">
        <w:rPr>
          <w:lang w:val="pt-BR"/>
        </w:rPr>
        <w:t>3.4 Testes com usuários (usabilidade e experiência)</w:t>
      </w:r>
    </w:p>
    <w:p w14:paraId="6A9B25EF" w14:textId="77777777" w:rsidR="000144A0" w:rsidRPr="000144A0" w:rsidRDefault="000144A0" w:rsidP="000144A0">
      <w:pPr>
        <w:rPr>
          <w:lang w:val="pt-BR"/>
        </w:rPr>
      </w:pPr>
      <w:r w:rsidRPr="000144A0">
        <w:rPr>
          <w:b/>
          <w:bCs/>
          <w:lang w:val="pt-BR"/>
        </w:rPr>
        <w:t>4. Documentação</w:t>
      </w:r>
    </w:p>
    <w:p w14:paraId="5D0B2E8B" w14:textId="77777777" w:rsidR="000144A0" w:rsidRPr="000144A0" w:rsidRDefault="000144A0" w:rsidP="000144A0">
      <w:pPr>
        <w:numPr>
          <w:ilvl w:val="0"/>
          <w:numId w:val="16"/>
        </w:numPr>
        <w:rPr>
          <w:lang w:val="pt-BR"/>
        </w:rPr>
      </w:pPr>
      <w:r w:rsidRPr="000144A0">
        <w:rPr>
          <w:lang w:val="pt-BR"/>
        </w:rPr>
        <w:t>4.1 Redação da documentação funcional</w:t>
      </w:r>
    </w:p>
    <w:p w14:paraId="110579D8" w14:textId="77777777" w:rsidR="000144A0" w:rsidRPr="000144A0" w:rsidRDefault="000144A0" w:rsidP="000144A0">
      <w:pPr>
        <w:numPr>
          <w:ilvl w:val="0"/>
          <w:numId w:val="16"/>
        </w:numPr>
        <w:rPr>
          <w:lang w:val="pt-BR"/>
        </w:rPr>
      </w:pPr>
      <w:r w:rsidRPr="000144A0">
        <w:rPr>
          <w:lang w:val="pt-BR"/>
        </w:rPr>
        <w:t>4.2 Elaboração da arquitetura e diagramas</w:t>
      </w:r>
    </w:p>
    <w:p w14:paraId="1A2003CD" w14:textId="7F683C64" w:rsidR="000144A0" w:rsidRPr="000144A0" w:rsidRDefault="000144A0" w:rsidP="000144A0">
      <w:pPr>
        <w:numPr>
          <w:ilvl w:val="0"/>
          <w:numId w:val="16"/>
        </w:numPr>
        <w:rPr>
          <w:lang w:val="pt-BR"/>
        </w:rPr>
      </w:pPr>
      <w:r w:rsidRPr="000144A0">
        <w:rPr>
          <w:lang w:val="pt-BR"/>
        </w:rPr>
        <w:t>4.3 Documentação da API (</w:t>
      </w:r>
      <w:proofErr w:type="spellStart"/>
      <w:r w:rsidR="00DC4A6A" w:rsidRPr="00DC4A6A">
        <w:rPr>
          <w:u w:val="single"/>
        </w:rPr>
        <w:t>D</w:t>
      </w:r>
      <w:r w:rsidR="00DC4A6A" w:rsidRPr="00DC4A6A">
        <w:rPr>
          <w:u w:val="single"/>
        </w:rPr>
        <w:t>ocumentação</w:t>
      </w:r>
      <w:proofErr w:type="spellEnd"/>
      <w:r w:rsidR="00DC4A6A" w:rsidRPr="00DC4A6A">
        <w:t xml:space="preserve"> manual via </w:t>
      </w:r>
      <w:proofErr w:type="spellStart"/>
      <w:r w:rsidR="00DC4A6A" w:rsidRPr="00DC4A6A">
        <w:t>código</w:t>
      </w:r>
      <w:proofErr w:type="spellEnd"/>
      <w:r w:rsidR="00DC4A6A" w:rsidRPr="00DC4A6A">
        <w:t xml:space="preserve"> e testes com Insomnia/Postman</w:t>
      </w:r>
      <w:r w:rsidR="00DC4A6A">
        <w:t>)</w:t>
      </w:r>
    </w:p>
    <w:p w14:paraId="593E8904" w14:textId="77777777" w:rsidR="000144A0" w:rsidRPr="000144A0" w:rsidRDefault="000144A0" w:rsidP="000144A0">
      <w:pPr>
        <w:numPr>
          <w:ilvl w:val="0"/>
          <w:numId w:val="16"/>
        </w:numPr>
        <w:rPr>
          <w:lang w:val="pt-BR"/>
        </w:rPr>
      </w:pPr>
      <w:r w:rsidRPr="000144A0">
        <w:rPr>
          <w:lang w:val="pt-BR"/>
        </w:rPr>
        <w:t>4.4 Preparação do relatório final para submissão</w:t>
      </w:r>
    </w:p>
    <w:p w14:paraId="4F1B4B79" w14:textId="77777777" w:rsidR="000144A0" w:rsidRPr="000144A0" w:rsidRDefault="000144A0" w:rsidP="000144A0">
      <w:pPr>
        <w:rPr>
          <w:lang w:val="pt-BR"/>
        </w:rPr>
      </w:pPr>
      <w:r w:rsidRPr="000144A0">
        <w:rPr>
          <w:b/>
          <w:bCs/>
          <w:lang w:val="pt-BR"/>
        </w:rPr>
        <w:t>5. Apresentação Final</w:t>
      </w:r>
    </w:p>
    <w:p w14:paraId="652B45CF" w14:textId="77777777" w:rsidR="000144A0" w:rsidRPr="000144A0" w:rsidRDefault="000144A0" w:rsidP="000144A0">
      <w:pPr>
        <w:numPr>
          <w:ilvl w:val="0"/>
          <w:numId w:val="17"/>
        </w:numPr>
        <w:rPr>
          <w:lang w:val="pt-BR"/>
        </w:rPr>
      </w:pPr>
      <w:r w:rsidRPr="000144A0">
        <w:rPr>
          <w:lang w:val="pt-BR"/>
        </w:rPr>
        <w:t>5.1 Preparação do pitch/apresentação</w:t>
      </w:r>
    </w:p>
    <w:p w14:paraId="482202C5" w14:textId="77777777" w:rsidR="000144A0" w:rsidRPr="000144A0" w:rsidRDefault="000144A0" w:rsidP="000144A0">
      <w:pPr>
        <w:numPr>
          <w:ilvl w:val="0"/>
          <w:numId w:val="17"/>
        </w:numPr>
        <w:rPr>
          <w:lang w:val="pt-BR"/>
        </w:rPr>
      </w:pPr>
      <w:r w:rsidRPr="000144A0">
        <w:rPr>
          <w:lang w:val="pt-BR"/>
        </w:rPr>
        <w:t>5.2 Demonstração do sistema funcionando</w:t>
      </w:r>
    </w:p>
    <w:p w14:paraId="5BD120F9" w14:textId="77777777" w:rsidR="000144A0" w:rsidRPr="000144A0" w:rsidRDefault="000144A0" w:rsidP="000144A0">
      <w:pPr>
        <w:numPr>
          <w:ilvl w:val="0"/>
          <w:numId w:val="17"/>
        </w:numPr>
        <w:rPr>
          <w:lang w:val="pt-BR"/>
        </w:rPr>
      </w:pPr>
      <w:r w:rsidRPr="000144A0">
        <w:rPr>
          <w:lang w:val="pt-BR"/>
        </w:rPr>
        <w:t>5.3 Entrega do relatório e código-fonte</w:t>
      </w:r>
    </w:p>
    <w:p w14:paraId="48C4F07A" w14:textId="502432D0" w:rsidR="001A2936" w:rsidRPr="00212F5D" w:rsidRDefault="00000000">
      <w:pPr>
        <w:rPr>
          <w:lang w:val="pt-BR"/>
        </w:rPr>
      </w:pPr>
      <w:r>
        <w:rPr>
          <w:lang w:val="pt-BR"/>
        </w:rPr>
        <w:pict w14:anchorId="1A552975">
          <v:rect id="_x0000_i1031" style="width:0;height:1.5pt" o:hralign="center" o:hrstd="t" o:hr="t" fillcolor="#a0a0a0" stroked="f"/>
        </w:pict>
      </w:r>
    </w:p>
    <w:p w14:paraId="464A5382" w14:textId="77777777" w:rsidR="001A2936" w:rsidRDefault="00000000">
      <w:pPr>
        <w:pStyle w:val="Ttulo2"/>
      </w:pPr>
      <w:r>
        <w:t>2.6. Cronograma de Entregas</w:t>
      </w:r>
    </w:p>
    <w:p w14:paraId="2C727E3D" w14:textId="77777777" w:rsidR="001A2936" w:rsidRDefault="00000000">
      <w:pPr>
        <w:pStyle w:val="Commarcadores"/>
        <w:rPr>
          <w:lang w:val="pt-BR"/>
        </w:rPr>
      </w:pPr>
      <w:r w:rsidRPr="00212F5D">
        <w:rPr>
          <w:lang w:val="pt-BR"/>
        </w:rPr>
        <w:t>- Início: Março/2025</w:t>
      </w:r>
      <w:r w:rsidRPr="00212F5D">
        <w:rPr>
          <w:lang w:val="pt-BR"/>
        </w:rPr>
        <w:br/>
        <w:t>- MVP: Abril/2025</w:t>
      </w:r>
      <w:r w:rsidRPr="00212F5D">
        <w:rPr>
          <w:lang w:val="pt-BR"/>
        </w:rPr>
        <w:br/>
        <w:t>- Entrega Final: Junho/2025</w:t>
      </w:r>
    </w:p>
    <w:p w14:paraId="59F7A495" w14:textId="0569FEE8" w:rsidR="00F53203" w:rsidRPr="00212F5D" w:rsidRDefault="00000000" w:rsidP="00F53203">
      <w:pPr>
        <w:pStyle w:val="Commarcadores"/>
        <w:numPr>
          <w:ilvl w:val="0"/>
          <w:numId w:val="0"/>
        </w:numPr>
        <w:ind w:left="360"/>
        <w:rPr>
          <w:lang w:val="pt-BR"/>
        </w:rPr>
      </w:pPr>
      <w:r>
        <w:rPr>
          <w:lang w:val="pt-BR"/>
        </w:rPr>
        <w:pict w14:anchorId="0C71D0F5">
          <v:rect id="_x0000_i1032" style="width:0;height:1.5pt" o:hralign="center" o:hrstd="t" o:hr="t" fillcolor="#a0a0a0" stroked="f"/>
        </w:pict>
      </w:r>
    </w:p>
    <w:p w14:paraId="3F61C619" w14:textId="77777777" w:rsidR="001A2936" w:rsidRPr="00212F5D" w:rsidRDefault="00000000">
      <w:pPr>
        <w:pStyle w:val="Ttulo2"/>
        <w:rPr>
          <w:lang w:val="pt-BR"/>
        </w:rPr>
      </w:pPr>
      <w:r w:rsidRPr="00212F5D">
        <w:rPr>
          <w:lang w:val="pt-BR"/>
        </w:rPr>
        <w:t>2.7. Descrição do Software Desenvolvido</w:t>
      </w:r>
    </w:p>
    <w:p w14:paraId="4C62933C" w14:textId="77777777" w:rsidR="00F53203" w:rsidRPr="00F53203" w:rsidRDefault="00F53203" w:rsidP="00F53203">
      <w:pPr>
        <w:rPr>
          <w:b/>
          <w:bCs/>
          <w:lang w:val="pt-BR"/>
        </w:rPr>
      </w:pPr>
      <w:r w:rsidRPr="00F53203">
        <w:rPr>
          <w:b/>
          <w:bCs/>
          <w:lang w:val="pt-BR"/>
        </w:rPr>
        <w:t>Visão Geral do Software</w:t>
      </w:r>
    </w:p>
    <w:p w14:paraId="7CB73424" w14:textId="77777777" w:rsidR="00F53203" w:rsidRPr="00F53203" w:rsidRDefault="00F53203" w:rsidP="00F53203">
      <w:pPr>
        <w:rPr>
          <w:lang w:val="pt-BR"/>
        </w:rPr>
      </w:pPr>
      <w:r w:rsidRPr="00F53203">
        <w:rPr>
          <w:lang w:val="pt-BR"/>
        </w:rPr>
        <w:t>O software desenvolvido é um aplicativo mobile multiplataforma, construído com Flutter, que tem como objetivo facilitar a compra e venda de veículos usados por meio de uma interface amigável, acessível e funcional. O app permite que vendedores anunciem veículos com fotos, vídeos e informações técnicas detalhadas, enquanto compradores podem realizar buscas com filtros avançados, visualizar detalhes e entrar em contato com os anunciantes via chat integrado.</w:t>
      </w:r>
    </w:p>
    <w:p w14:paraId="1B5856FF" w14:textId="77777777" w:rsidR="00F53203" w:rsidRDefault="00F53203" w:rsidP="00F53203">
      <w:pPr>
        <w:rPr>
          <w:lang w:val="pt-BR"/>
        </w:rPr>
      </w:pPr>
      <w:r w:rsidRPr="00F53203">
        <w:rPr>
          <w:lang w:val="pt-BR"/>
        </w:rPr>
        <w:lastRenderedPageBreak/>
        <w:t xml:space="preserve">Os dados apresentados no aplicativo são fornecidos por uma </w:t>
      </w:r>
      <w:r w:rsidRPr="00F53203">
        <w:rPr>
          <w:b/>
          <w:bCs/>
          <w:lang w:val="pt-BR"/>
        </w:rPr>
        <w:t>API RESTful</w:t>
      </w:r>
      <w:r w:rsidRPr="00F53203">
        <w:rPr>
          <w:lang w:val="pt-BR"/>
        </w:rPr>
        <w:t>, desenvolvida separadamente com Java e Spring Boot, que centraliza toda a lógica de negócio, persistência e controle de segurança. Essa API garante que as operações de cadastro, consulta, edição e exclusão de dados sejam feitas de forma segura, confiável e escalável. Além disso, uma interface desktop administrativa foi desenvolvida com JavaFX, permitindo o gerenciamento do sistema por administradores através do consumo da mesma API.</w:t>
      </w:r>
    </w:p>
    <w:p w14:paraId="0CFA9E60" w14:textId="77777777" w:rsidR="00F53203" w:rsidRDefault="00F53203" w:rsidP="00F53203">
      <w:pPr>
        <w:rPr>
          <w:lang w:val="pt-BR"/>
        </w:rPr>
      </w:pPr>
    </w:p>
    <w:p w14:paraId="1C98F6A4" w14:textId="6E8F5D49" w:rsidR="00F53203" w:rsidRPr="00F53203" w:rsidRDefault="00F53203" w:rsidP="00F53203">
      <w:pPr>
        <w:rPr>
          <w:b/>
          <w:bCs/>
          <w:lang w:val="pt-BR"/>
        </w:rPr>
      </w:pPr>
      <w:r w:rsidRPr="00F53203">
        <w:rPr>
          <w:b/>
          <w:bCs/>
          <w:lang w:val="pt-BR"/>
        </w:rPr>
        <w:t>Funcionalidades Implementadas</w:t>
      </w:r>
    </w:p>
    <w:p w14:paraId="333AC43A" w14:textId="77777777" w:rsidR="00F53203" w:rsidRPr="00F53203" w:rsidRDefault="00F53203" w:rsidP="00F53203">
      <w:pPr>
        <w:numPr>
          <w:ilvl w:val="0"/>
          <w:numId w:val="18"/>
        </w:numPr>
        <w:rPr>
          <w:lang w:val="pt-BR"/>
        </w:rPr>
      </w:pPr>
      <w:r w:rsidRPr="00F53203">
        <w:rPr>
          <w:lang w:val="pt-BR"/>
        </w:rPr>
        <w:t>Cadastro e login de usuários com autenticação segura.</w:t>
      </w:r>
    </w:p>
    <w:p w14:paraId="7086B458" w14:textId="77777777" w:rsidR="00F53203" w:rsidRPr="00F53203" w:rsidRDefault="00F53203" w:rsidP="00F53203">
      <w:pPr>
        <w:numPr>
          <w:ilvl w:val="0"/>
          <w:numId w:val="18"/>
        </w:numPr>
        <w:rPr>
          <w:lang w:val="pt-BR"/>
        </w:rPr>
      </w:pPr>
      <w:r w:rsidRPr="00F53203">
        <w:rPr>
          <w:lang w:val="pt-BR"/>
        </w:rPr>
        <w:t>Criação, edição e exclusão de anúncios de veículos.</w:t>
      </w:r>
    </w:p>
    <w:p w14:paraId="7AC1748C" w14:textId="77777777" w:rsidR="00F53203" w:rsidRPr="00F53203" w:rsidRDefault="00F53203" w:rsidP="00F53203">
      <w:pPr>
        <w:numPr>
          <w:ilvl w:val="0"/>
          <w:numId w:val="18"/>
        </w:numPr>
        <w:rPr>
          <w:lang w:val="pt-BR"/>
        </w:rPr>
      </w:pPr>
      <w:r w:rsidRPr="00F53203">
        <w:rPr>
          <w:lang w:val="pt-BR"/>
        </w:rPr>
        <w:t>Upload de fotos e vídeos diretamente do dispositivo.</w:t>
      </w:r>
    </w:p>
    <w:p w14:paraId="6AA1244E" w14:textId="554891D3" w:rsidR="00F53203" w:rsidRPr="00F53203" w:rsidRDefault="00F53203" w:rsidP="00F53203">
      <w:pPr>
        <w:numPr>
          <w:ilvl w:val="0"/>
          <w:numId w:val="18"/>
        </w:numPr>
        <w:rPr>
          <w:lang w:val="pt-BR"/>
        </w:rPr>
      </w:pPr>
      <w:r w:rsidRPr="00F53203">
        <w:rPr>
          <w:lang w:val="pt-BR"/>
        </w:rPr>
        <w:t>Sistema de busca com filtros</w:t>
      </w:r>
      <w:r>
        <w:rPr>
          <w:lang w:val="pt-BR"/>
        </w:rPr>
        <w:t>.</w:t>
      </w:r>
    </w:p>
    <w:p w14:paraId="42FAB182" w14:textId="77777777" w:rsidR="00F53203" w:rsidRPr="00F53203" w:rsidRDefault="00F53203" w:rsidP="00F53203">
      <w:pPr>
        <w:numPr>
          <w:ilvl w:val="0"/>
          <w:numId w:val="18"/>
        </w:numPr>
        <w:rPr>
          <w:lang w:val="pt-BR"/>
        </w:rPr>
      </w:pPr>
      <w:r w:rsidRPr="00F53203">
        <w:rPr>
          <w:lang w:val="pt-BR"/>
        </w:rPr>
        <w:t>Tela de exibição de detalhes do veículo, com todas as informações relevantes.</w:t>
      </w:r>
    </w:p>
    <w:p w14:paraId="267894A8" w14:textId="77777777" w:rsidR="00F53203" w:rsidRPr="00F53203" w:rsidRDefault="00F53203" w:rsidP="00F53203">
      <w:pPr>
        <w:numPr>
          <w:ilvl w:val="0"/>
          <w:numId w:val="18"/>
        </w:numPr>
        <w:rPr>
          <w:lang w:val="pt-BR"/>
        </w:rPr>
      </w:pPr>
      <w:r w:rsidRPr="00F53203">
        <w:rPr>
          <w:lang w:val="pt-BR"/>
        </w:rPr>
        <w:t>Chat integrado para contato direto entre comprador e vendedor.</w:t>
      </w:r>
    </w:p>
    <w:p w14:paraId="7AEBAEFE" w14:textId="77777777" w:rsidR="00F53203" w:rsidRPr="00F53203" w:rsidRDefault="00F53203" w:rsidP="00F53203">
      <w:pPr>
        <w:numPr>
          <w:ilvl w:val="0"/>
          <w:numId w:val="18"/>
        </w:numPr>
        <w:rPr>
          <w:lang w:val="pt-BR"/>
        </w:rPr>
      </w:pPr>
      <w:r w:rsidRPr="00F53203">
        <w:rPr>
          <w:lang w:val="pt-BR"/>
        </w:rPr>
        <w:t>Notificações de novas mensagens e atividades no app.</w:t>
      </w:r>
    </w:p>
    <w:p w14:paraId="3EA54ECB" w14:textId="77777777" w:rsidR="00F53203" w:rsidRPr="00F53203" w:rsidRDefault="00F53203" w:rsidP="00F53203">
      <w:pPr>
        <w:numPr>
          <w:ilvl w:val="0"/>
          <w:numId w:val="18"/>
        </w:numPr>
        <w:rPr>
          <w:lang w:val="pt-BR"/>
        </w:rPr>
      </w:pPr>
      <w:r w:rsidRPr="00F53203">
        <w:rPr>
          <w:lang w:val="pt-BR"/>
        </w:rPr>
        <w:t>Visualização no mapa da localização aproximada dos veículos anunciados.</w:t>
      </w:r>
    </w:p>
    <w:p w14:paraId="66CC99C9" w14:textId="77777777" w:rsidR="00F53203" w:rsidRPr="00F53203" w:rsidRDefault="00F53203" w:rsidP="00F53203">
      <w:pPr>
        <w:numPr>
          <w:ilvl w:val="0"/>
          <w:numId w:val="18"/>
        </w:numPr>
        <w:rPr>
          <w:lang w:val="pt-BR"/>
        </w:rPr>
      </w:pPr>
      <w:r w:rsidRPr="00F53203">
        <w:rPr>
          <w:lang w:val="pt-BR"/>
        </w:rPr>
        <w:t>Perfil do usuário com gerenciamento de dados e histórico de anúncios.</w:t>
      </w:r>
    </w:p>
    <w:p w14:paraId="52349E44" w14:textId="77777777" w:rsidR="00F53203" w:rsidRPr="00F53203" w:rsidRDefault="00F53203" w:rsidP="00F53203">
      <w:pPr>
        <w:numPr>
          <w:ilvl w:val="0"/>
          <w:numId w:val="18"/>
        </w:numPr>
        <w:rPr>
          <w:lang w:val="pt-BR"/>
        </w:rPr>
      </w:pPr>
      <w:r w:rsidRPr="00F53203">
        <w:rPr>
          <w:lang w:val="pt-BR"/>
        </w:rPr>
        <w:t>Interface JavaFX para administradores (consumo REST).</w:t>
      </w:r>
    </w:p>
    <w:p w14:paraId="47A88645" w14:textId="77777777" w:rsidR="00F53203" w:rsidRPr="00F53203" w:rsidRDefault="00F53203" w:rsidP="00F53203">
      <w:pPr>
        <w:rPr>
          <w:b/>
          <w:bCs/>
          <w:lang w:val="pt-BR"/>
        </w:rPr>
      </w:pPr>
      <w:r w:rsidRPr="00F53203">
        <w:rPr>
          <w:b/>
          <w:bCs/>
          <w:lang w:val="pt-BR"/>
        </w:rPr>
        <w:t>Desafios Enfrentados</w:t>
      </w:r>
    </w:p>
    <w:p w14:paraId="2733F0AA" w14:textId="77777777" w:rsidR="00F53203" w:rsidRPr="00F53203" w:rsidRDefault="00F53203" w:rsidP="00F53203">
      <w:pPr>
        <w:rPr>
          <w:lang w:val="pt-BR"/>
        </w:rPr>
      </w:pPr>
      <w:r w:rsidRPr="00F53203">
        <w:rPr>
          <w:lang w:val="pt-BR"/>
        </w:rPr>
        <w:t>Durante o desenvolvimento, os principais desafios técnicos envolveram:</w:t>
      </w:r>
    </w:p>
    <w:p w14:paraId="0EA47D4E" w14:textId="77777777" w:rsidR="00F53203" w:rsidRPr="00F53203" w:rsidRDefault="00F53203" w:rsidP="00F53203">
      <w:pPr>
        <w:numPr>
          <w:ilvl w:val="0"/>
          <w:numId w:val="19"/>
        </w:numPr>
        <w:rPr>
          <w:lang w:val="pt-BR"/>
        </w:rPr>
      </w:pPr>
      <w:r w:rsidRPr="00F53203">
        <w:rPr>
          <w:lang w:val="pt-BR"/>
        </w:rPr>
        <w:t>Integração segura e eficiente entre o aplicativo Flutter e a API RESTful.</w:t>
      </w:r>
    </w:p>
    <w:p w14:paraId="5767E11E" w14:textId="77777777" w:rsidR="00F53203" w:rsidRPr="00F53203" w:rsidRDefault="00F53203" w:rsidP="00F53203">
      <w:pPr>
        <w:numPr>
          <w:ilvl w:val="0"/>
          <w:numId w:val="19"/>
        </w:numPr>
        <w:rPr>
          <w:lang w:val="pt-BR"/>
        </w:rPr>
      </w:pPr>
      <w:r w:rsidRPr="00F53203">
        <w:rPr>
          <w:lang w:val="pt-BR"/>
        </w:rPr>
        <w:t>Implementação do sistema de chat e notificações em tempo real.</w:t>
      </w:r>
    </w:p>
    <w:p w14:paraId="47341630" w14:textId="77777777" w:rsidR="00F53203" w:rsidRPr="00F53203" w:rsidRDefault="00F53203" w:rsidP="00F53203">
      <w:pPr>
        <w:numPr>
          <w:ilvl w:val="0"/>
          <w:numId w:val="19"/>
        </w:numPr>
        <w:rPr>
          <w:lang w:val="pt-BR"/>
        </w:rPr>
      </w:pPr>
      <w:r w:rsidRPr="00F53203">
        <w:rPr>
          <w:lang w:val="pt-BR"/>
        </w:rPr>
        <w:t>Gerenciamento de múltiplas fotos e vídeos em dispositivos móveis.</w:t>
      </w:r>
    </w:p>
    <w:p w14:paraId="3444048F" w14:textId="77777777" w:rsidR="00F53203" w:rsidRPr="00F53203" w:rsidRDefault="00F53203" w:rsidP="00F53203">
      <w:pPr>
        <w:numPr>
          <w:ilvl w:val="0"/>
          <w:numId w:val="19"/>
        </w:numPr>
        <w:rPr>
          <w:lang w:val="pt-BR"/>
        </w:rPr>
      </w:pPr>
      <w:r w:rsidRPr="00F53203">
        <w:rPr>
          <w:lang w:val="pt-BR"/>
        </w:rPr>
        <w:t>Adaptação da interface para diferentes tamanhos de tela e dispositivos.</w:t>
      </w:r>
    </w:p>
    <w:p w14:paraId="306FA29D" w14:textId="77777777" w:rsidR="00F53203" w:rsidRPr="00F53203" w:rsidRDefault="00F53203" w:rsidP="00F53203">
      <w:pPr>
        <w:numPr>
          <w:ilvl w:val="0"/>
          <w:numId w:val="19"/>
        </w:numPr>
        <w:rPr>
          <w:lang w:val="pt-BR"/>
        </w:rPr>
      </w:pPr>
      <w:r w:rsidRPr="00F53203">
        <w:rPr>
          <w:lang w:val="pt-BR"/>
        </w:rPr>
        <w:t>Garantia da conformidade com as práticas de segurança e proteção de dados (LGPD).</w:t>
      </w:r>
    </w:p>
    <w:p w14:paraId="45BE3182" w14:textId="77777777" w:rsidR="00F53203" w:rsidRPr="00F53203" w:rsidRDefault="00F53203" w:rsidP="00F53203">
      <w:pPr>
        <w:numPr>
          <w:ilvl w:val="0"/>
          <w:numId w:val="19"/>
        </w:numPr>
        <w:rPr>
          <w:lang w:val="pt-BR"/>
        </w:rPr>
      </w:pPr>
      <w:r w:rsidRPr="00F53203">
        <w:rPr>
          <w:lang w:val="pt-BR"/>
        </w:rPr>
        <w:t>Estruturação e consumo de endpoints REST tanto por Flutter quanto por JavaFX.</w:t>
      </w:r>
    </w:p>
    <w:p w14:paraId="2C7E2537" w14:textId="77777777" w:rsidR="00F53203" w:rsidRPr="00F53203" w:rsidRDefault="00F53203" w:rsidP="00F53203">
      <w:pPr>
        <w:rPr>
          <w:b/>
          <w:bCs/>
          <w:lang w:val="pt-BR"/>
        </w:rPr>
      </w:pPr>
      <w:r w:rsidRPr="00F53203">
        <w:rPr>
          <w:b/>
          <w:bCs/>
          <w:lang w:val="pt-BR"/>
        </w:rPr>
        <w:t>Tecnologias Utilizadas</w:t>
      </w:r>
    </w:p>
    <w:p w14:paraId="7E66726A" w14:textId="77777777" w:rsidR="00F53203" w:rsidRPr="00F53203" w:rsidRDefault="00F53203" w:rsidP="00F53203">
      <w:pPr>
        <w:numPr>
          <w:ilvl w:val="0"/>
          <w:numId w:val="20"/>
        </w:numPr>
        <w:rPr>
          <w:lang w:val="pt-BR"/>
        </w:rPr>
      </w:pPr>
      <w:r w:rsidRPr="00F53203">
        <w:rPr>
          <w:b/>
          <w:bCs/>
          <w:lang w:val="pt-BR"/>
        </w:rPr>
        <w:lastRenderedPageBreak/>
        <w:t>Frontend Mobile:</w:t>
      </w:r>
      <w:r w:rsidRPr="00F53203">
        <w:rPr>
          <w:lang w:val="pt-BR"/>
        </w:rPr>
        <w:t xml:space="preserve"> Flutter (Dart)</w:t>
      </w:r>
    </w:p>
    <w:p w14:paraId="3B4038A1" w14:textId="77777777" w:rsidR="00F53203" w:rsidRPr="00F53203" w:rsidRDefault="00F53203" w:rsidP="00F53203">
      <w:pPr>
        <w:numPr>
          <w:ilvl w:val="0"/>
          <w:numId w:val="20"/>
        </w:numPr>
        <w:rPr>
          <w:lang w:val="pt-BR"/>
        </w:rPr>
      </w:pPr>
      <w:r w:rsidRPr="00F53203">
        <w:rPr>
          <w:b/>
          <w:bCs/>
          <w:lang w:val="pt-BR"/>
        </w:rPr>
        <w:t>Backend RESTful:</w:t>
      </w:r>
      <w:r w:rsidRPr="00F53203">
        <w:rPr>
          <w:lang w:val="pt-BR"/>
        </w:rPr>
        <w:t xml:space="preserve"> Java + Spring Boot</w:t>
      </w:r>
    </w:p>
    <w:p w14:paraId="29C95686" w14:textId="77777777" w:rsidR="00F53203" w:rsidRPr="00F53203" w:rsidRDefault="00F53203" w:rsidP="00F53203">
      <w:pPr>
        <w:numPr>
          <w:ilvl w:val="0"/>
          <w:numId w:val="20"/>
        </w:numPr>
        <w:rPr>
          <w:lang w:val="pt-BR"/>
        </w:rPr>
      </w:pPr>
      <w:r w:rsidRPr="00F53203">
        <w:rPr>
          <w:b/>
          <w:bCs/>
          <w:lang w:val="pt-BR"/>
        </w:rPr>
        <w:t>Interface Administrativa:</w:t>
      </w:r>
      <w:r w:rsidRPr="00F53203">
        <w:rPr>
          <w:lang w:val="pt-BR"/>
        </w:rPr>
        <w:t xml:space="preserve"> JavaFX</w:t>
      </w:r>
    </w:p>
    <w:p w14:paraId="2C092AF2" w14:textId="77777777" w:rsidR="00F53203" w:rsidRPr="00F53203" w:rsidRDefault="00F53203" w:rsidP="00F53203">
      <w:pPr>
        <w:numPr>
          <w:ilvl w:val="0"/>
          <w:numId w:val="20"/>
        </w:numPr>
        <w:rPr>
          <w:lang w:val="pt-BR"/>
        </w:rPr>
      </w:pPr>
      <w:r w:rsidRPr="00F53203">
        <w:rPr>
          <w:b/>
          <w:bCs/>
          <w:lang w:val="pt-BR"/>
        </w:rPr>
        <w:t>Banco de Dados:</w:t>
      </w:r>
      <w:r w:rsidRPr="00F53203">
        <w:rPr>
          <w:lang w:val="pt-BR"/>
        </w:rPr>
        <w:t xml:space="preserve"> PostgreSQL (ou outro banco relacional, conforme definição da equipe)</w:t>
      </w:r>
    </w:p>
    <w:p w14:paraId="76C15EB3" w14:textId="77777777" w:rsidR="00F53203" w:rsidRPr="00F53203" w:rsidRDefault="00F53203" w:rsidP="00F53203">
      <w:pPr>
        <w:numPr>
          <w:ilvl w:val="0"/>
          <w:numId w:val="20"/>
        </w:numPr>
        <w:rPr>
          <w:lang w:val="pt-BR"/>
        </w:rPr>
      </w:pPr>
      <w:r w:rsidRPr="00F53203">
        <w:rPr>
          <w:b/>
          <w:bCs/>
          <w:lang w:val="pt-BR"/>
        </w:rPr>
        <w:t>Comunicação entre camadas:</w:t>
      </w:r>
      <w:r w:rsidRPr="00F53203">
        <w:rPr>
          <w:lang w:val="pt-BR"/>
        </w:rPr>
        <w:t xml:space="preserve"> Protocolo HTTP com payloads JSON</w:t>
      </w:r>
    </w:p>
    <w:p w14:paraId="735B0298" w14:textId="77777777" w:rsidR="00F53203" w:rsidRPr="00F53203" w:rsidRDefault="00F53203" w:rsidP="00F53203">
      <w:pPr>
        <w:numPr>
          <w:ilvl w:val="0"/>
          <w:numId w:val="20"/>
        </w:numPr>
        <w:rPr>
          <w:lang w:val="pt-BR"/>
        </w:rPr>
      </w:pPr>
      <w:r w:rsidRPr="00F53203">
        <w:rPr>
          <w:b/>
          <w:bCs/>
          <w:lang w:val="pt-BR"/>
        </w:rPr>
        <w:t>Hospedagem (planejada):</w:t>
      </w:r>
      <w:r w:rsidRPr="00F53203">
        <w:rPr>
          <w:lang w:val="pt-BR"/>
        </w:rPr>
        <w:t xml:space="preserve"> AWS ou servidor local para testes</w:t>
      </w:r>
    </w:p>
    <w:p w14:paraId="057F6DF2" w14:textId="77777777" w:rsidR="00F53203" w:rsidRPr="00F53203" w:rsidRDefault="00F53203" w:rsidP="00F53203">
      <w:pPr>
        <w:numPr>
          <w:ilvl w:val="0"/>
          <w:numId w:val="20"/>
        </w:numPr>
        <w:rPr>
          <w:lang w:val="pt-BR"/>
        </w:rPr>
      </w:pPr>
      <w:r w:rsidRPr="00F53203">
        <w:rPr>
          <w:b/>
          <w:bCs/>
          <w:lang w:val="pt-BR"/>
        </w:rPr>
        <w:t>Controle de Versão:</w:t>
      </w:r>
      <w:r w:rsidRPr="00F53203">
        <w:rPr>
          <w:lang w:val="pt-BR"/>
        </w:rPr>
        <w:t xml:space="preserve"> Git + GitHub</w:t>
      </w:r>
    </w:p>
    <w:p w14:paraId="04A97F9C" w14:textId="77777777" w:rsidR="00F53203" w:rsidRPr="00F53203" w:rsidRDefault="00F53203" w:rsidP="00F53203">
      <w:pPr>
        <w:numPr>
          <w:ilvl w:val="0"/>
          <w:numId w:val="20"/>
        </w:numPr>
        <w:rPr>
          <w:lang w:val="pt-BR"/>
        </w:rPr>
      </w:pPr>
      <w:r w:rsidRPr="00F53203">
        <w:rPr>
          <w:b/>
          <w:bCs/>
          <w:lang w:val="pt-BR"/>
        </w:rPr>
        <w:t>Gerenciamento de Projeto:</w:t>
      </w:r>
      <w:r w:rsidRPr="00F53203">
        <w:rPr>
          <w:lang w:val="pt-BR"/>
        </w:rPr>
        <w:t xml:space="preserve"> Trello</w:t>
      </w:r>
    </w:p>
    <w:p w14:paraId="75913AF7" w14:textId="1E2A1147" w:rsidR="00F53203" w:rsidRPr="00F53203" w:rsidRDefault="00F53203" w:rsidP="00F53203">
      <w:pPr>
        <w:numPr>
          <w:ilvl w:val="0"/>
          <w:numId w:val="20"/>
        </w:numPr>
        <w:rPr>
          <w:lang w:val="pt-BR"/>
        </w:rPr>
      </w:pPr>
      <w:r w:rsidRPr="00F53203">
        <w:rPr>
          <w:b/>
          <w:bCs/>
          <w:lang w:val="pt-BR"/>
        </w:rPr>
        <w:t>Outras ferramentas:</w:t>
      </w:r>
      <w:r w:rsidRPr="00F53203">
        <w:rPr>
          <w:lang w:val="pt-BR"/>
        </w:rPr>
        <w:t xml:space="preserve"> Insomnia, Flutter Test</w:t>
      </w:r>
    </w:p>
    <w:p w14:paraId="0A0F59E3" w14:textId="77777777" w:rsidR="00F53203" w:rsidRPr="00F53203" w:rsidRDefault="00F53203" w:rsidP="00F53203">
      <w:pPr>
        <w:rPr>
          <w:lang w:val="pt-BR"/>
        </w:rPr>
      </w:pPr>
    </w:p>
    <w:p w14:paraId="24039E36" w14:textId="5FE92D19" w:rsidR="00F53203" w:rsidRPr="00212F5D" w:rsidRDefault="00000000">
      <w:pPr>
        <w:rPr>
          <w:lang w:val="pt-BR"/>
        </w:rPr>
      </w:pPr>
      <w:r>
        <w:rPr>
          <w:lang w:val="pt-BR"/>
        </w:rPr>
        <w:pict w14:anchorId="39D94998">
          <v:rect id="_x0000_i1033" style="width:0;height:1.5pt" o:hralign="center" o:hrstd="t" o:hr="t" fillcolor="#a0a0a0" stroked="f"/>
        </w:pict>
      </w:r>
    </w:p>
    <w:p w14:paraId="12FF05D1" w14:textId="77777777" w:rsidR="001A2936" w:rsidRPr="00212F5D" w:rsidRDefault="00000000">
      <w:pPr>
        <w:pStyle w:val="Ttulo2"/>
        <w:rPr>
          <w:lang w:val="pt-BR"/>
        </w:rPr>
      </w:pPr>
      <w:r w:rsidRPr="00212F5D">
        <w:rPr>
          <w:lang w:val="pt-BR"/>
        </w:rPr>
        <w:t>2.8. Especificação de Objetivos e Requisitos</w:t>
      </w:r>
    </w:p>
    <w:p w14:paraId="653E668F" w14:textId="77777777" w:rsidR="00F53203" w:rsidRPr="00F53203" w:rsidRDefault="00F53203" w:rsidP="00F53203">
      <w:pPr>
        <w:rPr>
          <w:b/>
          <w:bCs/>
          <w:lang w:val="pt-BR"/>
        </w:rPr>
      </w:pPr>
      <w:r w:rsidRPr="00F53203">
        <w:rPr>
          <w:b/>
          <w:bCs/>
          <w:lang w:val="pt-BR"/>
        </w:rPr>
        <w:t>Objetivo Geral</w:t>
      </w:r>
    </w:p>
    <w:p w14:paraId="25F16CF1" w14:textId="77777777" w:rsidR="00F53203" w:rsidRPr="00F53203" w:rsidRDefault="00F53203" w:rsidP="00F53203">
      <w:pPr>
        <w:rPr>
          <w:lang w:val="pt-BR"/>
        </w:rPr>
      </w:pPr>
      <w:r w:rsidRPr="00F53203">
        <w:rPr>
          <w:lang w:val="pt-BR"/>
        </w:rPr>
        <w:t>Desenvolver uma plataforma mobile para facilitar a compra e venda de veículos usados de maneira eficiente, prática e segura, utilizando uma interface intuitiva e acessível, com funcionalidades modernas e integração com uma API RESTful para persistência de dados.</w:t>
      </w:r>
    </w:p>
    <w:p w14:paraId="39ED3018" w14:textId="77777777" w:rsidR="00F53203" w:rsidRPr="00F53203" w:rsidRDefault="00000000" w:rsidP="00F53203">
      <w:pPr>
        <w:rPr>
          <w:lang w:val="pt-BR"/>
        </w:rPr>
      </w:pPr>
      <w:r>
        <w:rPr>
          <w:lang w:val="pt-BR"/>
        </w:rPr>
        <w:pict w14:anchorId="726E26AE">
          <v:rect id="_x0000_i1034" style="width:0;height:1.5pt" o:hralign="center" o:hrstd="t" o:hr="t" fillcolor="#a0a0a0" stroked="f"/>
        </w:pict>
      </w:r>
    </w:p>
    <w:p w14:paraId="5B5ADAB0" w14:textId="77777777" w:rsidR="00F53203" w:rsidRPr="00F53203" w:rsidRDefault="00F53203" w:rsidP="00F53203">
      <w:pPr>
        <w:rPr>
          <w:b/>
          <w:bCs/>
          <w:lang w:val="pt-BR"/>
        </w:rPr>
      </w:pPr>
      <w:r w:rsidRPr="00F53203">
        <w:rPr>
          <w:b/>
          <w:bCs/>
          <w:lang w:val="pt-BR"/>
        </w:rPr>
        <w:t>Atores Envolvidos</w:t>
      </w:r>
    </w:p>
    <w:p w14:paraId="47848733" w14:textId="77777777" w:rsidR="00F53203" w:rsidRPr="00F53203" w:rsidRDefault="00F53203" w:rsidP="00F53203">
      <w:pPr>
        <w:numPr>
          <w:ilvl w:val="0"/>
          <w:numId w:val="21"/>
        </w:numPr>
        <w:rPr>
          <w:lang w:val="pt-BR"/>
        </w:rPr>
      </w:pPr>
      <w:r w:rsidRPr="00F53203">
        <w:rPr>
          <w:b/>
          <w:bCs/>
          <w:lang w:val="pt-BR"/>
        </w:rPr>
        <w:t>Comprador</w:t>
      </w:r>
      <w:r w:rsidRPr="00F53203">
        <w:rPr>
          <w:lang w:val="pt-BR"/>
        </w:rPr>
        <w:t>: Usuário interessado em adquirir veículos.</w:t>
      </w:r>
    </w:p>
    <w:p w14:paraId="424393A2" w14:textId="77777777" w:rsidR="00F53203" w:rsidRPr="00F53203" w:rsidRDefault="00F53203" w:rsidP="00F53203">
      <w:pPr>
        <w:numPr>
          <w:ilvl w:val="0"/>
          <w:numId w:val="21"/>
        </w:numPr>
        <w:rPr>
          <w:lang w:val="pt-BR"/>
        </w:rPr>
      </w:pPr>
      <w:r w:rsidRPr="00F53203">
        <w:rPr>
          <w:b/>
          <w:bCs/>
          <w:lang w:val="pt-BR"/>
        </w:rPr>
        <w:t>Vendedor Particular</w:t>
      </w:r>
      <w:r w:rsidRPr="00F53203">
        <w:rPr>
          <w:lang w:val="pt-BR"/>
        </w:rPr>
        <w:t>: Usuário que deseja anunciar seus próprios veículos.</w:t>
      </w:r>
    </w:p>
    <w:p w14:paraId="35837B1B" w14:textId="77777777" w:rsidR="00F53203" w:rsidRPr="00F53203" w:rsidRDefault="00F53203" w:rsidP="00F53203">
      <w:pPr>
        <w:numPr>
          <w:ilvl w:val="0"/>
          <w:numId w:val="21"/>
        </w:numPr>
        <w:rPr>
          <w:lang w:val="pt-BR"/>
        </w:rPr>
      </w:pPr>
      <w:r w:rsidRPr="00F53203">
        <w:rPr>
          <w:b/>
          <w:bCs/>
          <w:lang w:val="pt-BR"/>
        </w:rPr>
        <w:t>Concessionária</w:t>
      </w:r>
      <w:r w:rsidRPr="00F53203">
        <w:rPr>
          <w:lang w:val="pt-BR"/>
        </w:rPr>
        <w:t>: Empresa que anuncia múltiplos veículos.</w:t>
      </w:r>
    </w:p>
    <w:p w14:paraId="101678B4" w14:textId="77777777" w:rsidR="00F53203" w:rsidRPr="00F53203" w:rsidRDefault="00F53203" w:rsidP="00F53203">
      <w:pPr>
        <w:numPr>
          <w:ilvl w:val="0"/>
          <w:numId w:val="21"/>
        </w:numPr>
        <w:rPr>
          <w:lang w:val="pt-BR"/>
        </w:rPr>
      </w:pPr>
      <w:r w:rsidRPr="00F53203">
        <w:rPr>
          <w:b/>
          <w:bCs/>
          <w:lang w:val="pt-BR"/>
        </w:rPr>
        <w:t>Administrador</w:t>
      </w:r>
      <w:r w:rsidRPr="00F53203">
        <w:rPr>
          <w:lang w:val="pt-BR"/>
        </w:rPr>
        <w:t>: Usuário com permissões avançadas para gerenciamento e moderação do sistema (via JavaFX).</w:t>
      </w:r>
    </w:p>
    <w:p w14:paraId="49214637" w14:textId="77777777" w:rsidR="00F53203" w:rsidRPr="00F53203" w:rsidRDefault="00F53203" w:rsidP="00F53203">
      <w:pPr>
        <w:numPr>
          <w:ilvl w:val="0"/>
          <w:numId w:val="21"/>
        </w:numPr>
        <w:rPr>
          <w:lang w:val="pt-BR"/>
        </w:rPr>
      </w:pPr>
      <w:r w:rsidRPr="00F53203">
        <w:rPr>
          <w:b/>
          <w:bCs/>
          <w:lang w:val="pt-BR"/>
        </w:rPr>
        <w:t>API RESTful</w:t>
      </w:r>
      <w:r w:rsidRPr="00F53203">
        <w:rPr>
          <w:lang w:val="pt-BR"/>
        </w:rPr>
        <w:t>: Intermediário entre as interfaces e o banco de dados.</w:t>
      </w:r>
    </w:p>
    <w:p w14:paraId="1C8F87FF" w14:textId="77777777" w:rsidR="00F53203" w:rsidRPr="00F53203" w:rsidRDefault="00000000" w:rsidP="00F53203">
      <w:pPr>
        <w:rPr>
          <w:lang w:val="pt-BR"/>
        </w:rPr>
      </w:pPr>
      <w:r>
        <w:rPr>
          <w:lang w:val="pt-BR"/>
        </w:rPr>
        <w:pict w14:anchorId="06CEC83E">
          <v:rect id="_x0000_i1035" style="width:0;height:1.5pt" o:hralign="center" o:hrstd="t" o:hr="t" fillcolor="#a0a0a0" stroked="f"/>
        </w:pict>
      </w:r>
    </w:p>
    <w:p w14:paraId="4960F736" w14:textId="77777777" w:rsidR="00F53203" w:rsidRPr="00F53203" w:rsidRDefault="00F53203" w:rsidP="00F53203">
      <w:pPr>
        <w:rPr>
          <w:b/>
          <w:bCs/>
          <w:lang w:val="pt-BR"/>
        </w:rPr>
      </w:pPr>
      <w:r w:rsidRPr="00F53203">
        <w:rPr>
          <w:b/>
          <w:bCs/>
          <w:lang w:val="pt-BR"/>
        </w:rPr>
        <w:t>Casos de Uso e Requisitos Relacionados</w:t>
      </w:r>
    </w:p>
    <w:p w14:paraId="27F8A796" w14:textId="77777777" w:rsidR="00F53203" w:rsidRPr="00F53203" w:rsidRDefault="00000000" w:rsidP="00F53203">
      <w:pPr>
        <w:rPr>
          <w:lang w:val="pt-BR"/>
        </w:rPr>
      </w:pPr>
      <w:r>
        <w:rPr>
          <w:lang w:val="pt-BR"/>
        </w:rPr>
        <w:pict w14:anchorId="45E4B3A3">
          <v:rect id="_x0000_i1036" style="width:0;height:1.5pt" o:hralign="center" o:hrstd="t" o:hr="t" fillcolor="#a0a0a0" stroked="f"/>
        </w:pict>
      </w:r>
    </w:p>
    <w:p w14:paraId="0941FE96" w14:textId="77777777" w:rsidR="00F53203" w:rsidRPr="00F53203" w:rsidRDefault="00F53203" w:rsidP="00F53203">
      <w:pPr>
        <w:rPr>
          <w:lang w:val="pt-BR"/>
        </w:rPr>
      </w:pPr>
      <w:r w:rsidRPr="00F53203">
        <w:rPr>
          <w:b/>
          <w:bCs/>
          <w:lang w:val="pt-BR"/>
        </w:rPr>
        <w:lastRenderedPageBreak/>
        <w:t>Caso de Uso 01 – Cadastro de Usuário</w:t>
      </w:r>
    </w:p>
    <w:p w14:paraId="43D072D8" w14:textId="77777777" w:rsidR="00F53203" w:rsidRPr="00F53203" w:rsidRDefault="00F53203" w:rsidP="00F53203">
      <w:pPr>
        <w:numPr>
          <w:ilvl w:val="0"/>
          <w:numId w:val="22"/>
        </w:numPr>
        <w:rPr>
          <w:lang w:val="pt-BR"/>
        </w:rPr>
      </w:pPr>
      <w:r w:rsidRPr="00F53203">
        <w:rPr>
          <w:b/>
          <w:bCs/>
          <w:lang w:val="pt-BR"/>
        </w:rPr>
        <w:t>Atores</w:t>
      </w:r>
      <w:r w:rsidRPr="00F53203">
        <w:rPr>
          <w:lang w:val="pt-BR"/>
        </w:rPr>
        <w:t>: Comprador, Vendedor, Concessionária</w:t>
      </w:r>
    </w:p>
    <w:p w14:paraId="2ED2A4B5" w14:textId="77777777" w:rsidR="00F53203" w:rsidRPr="00F53203" w:rsidRDefault="00F53203" w:rsidP="00F53203">
      <w:pPr>
        <w:numPr>
          <w:ilvl w:val="0"/>
          <w:numId w:val="22"/>
        </w:numPr>
        <w:rPr>
          <w:lang w:val="pt-BR"/>
        </w:rPr>
      </w:pPr>
      <w:r w:rsidRPr="00F53203">
        <w:rPr>
          <w:b/>
          <w:bCs/>
          <w:lang w:val="pt-BR"/>
        </w:rPr>
        <w:t>Requisitos Funcionais</w:t>
      </w:r>
      <w:r w:rsidRPr="00F53203">
        <w:rPr>
          <w:lang w:val="pt-BR"/>
        </w:rPr>
        <w:t>:</w:t>
      </w:r>
    </w:p>
    <w:p w14:paraId="62057E3B" w14:textId="77777777" w:rsidR="00F53203" w:rsidRPr="00F53203" w:rsidRDefault="00F53203" w:rsidP="00F53203">
      <w:pPr>
        <w:numPr>
          <w:ilvl w:val="1"/>
          <w:numId w:val="22"/>
        </w:numPr>
        <w:rPr>
          <w:lang w:val="pt-BR"/>
        </w:rPr>
      </w:pPr>
      <w:r w:rsidRPr="00F53203">
        <w:rPr>
          <w:lang w:val="pt-BR"/>
        </w:rPr>
        <w:t>RF01: O sistema deve permitir o cadastro de usuários.</w:t>
      </w:r>
    </w:p>
    <w:p w14:paraId="07C88C68" w14:textId="77777777" w:rsidR="00F53203" w:rsidRPr="00F53203" w:rsidRDefault="00F53203" w:rsidP="00F53203">
      <w:pPr>
        <w:numPr>
          <w:ilvl w:val="1"/>
          <w:numId w:val="22"/>
        </w:numPr>
        <w:rPr>
          <w:lang w:val="pt-BR"/>
        </w:rPr>
      </w:pPr>
      <w:r w:rsidRPr="00F53203">
        <w:rPr>
          <w:lang w:val="pt-BR"/>
        </w:rPr>
        <w:t>RF02: O sistema deve validar dados antes de salvar.</w:t>
      </w:r>
    </w:p>
    <w:p w14:paraId="33BF25A2" w14:textId="77777777" w:rsidR="00F53203" w:rsidRPr="00F53203" w:rsidRDefault="00F53203" w:rsidP="00F53203">
      <w:pPr>
        <w:numPr>
          <w:ilvl w:val="0"/>
          <w:numId w:val="22"/>
        </w:numPr>
        <w:rPr>
          <w:lang w:val="pt-BR"/>
        </w:rPr>
      </w:pPr>
      <w:r w:rsidRPr="00F53203">
        <w:rPr>
          <w:b/>
          <w:bCs/>
          <w:lang w:val="pt-BR"/>
        </w:rPr>
        <w:t>Requisitos Não Funcionais</w:t>
      </w:r>
      <w:r w:rsidRPr="00F53203">
        <w:rPr>
          <w:lang w:val="pt-BR"/>
        </w:rPr>
        <w:t>:</w:t>
      </w:r>
    </w:p>
    <w:p w14:paraId="47138600" w14:textId="77777777" w:rsidR="00F53203" w:rsidRPr="00F53203" w:rsidRDefault="00F53203" w:rsidP="00F53203">
      <w:pPr>
        <w:numPr>
          <w:ilvl w:val="1"/>
          <w:numId w:val="22"/>
        </w:numPr>
        <w:rPr>
          <w:lang w:val="pt-BR"/>
        </w:rPr>
      </w:pPr>
      <w:r w:rsidRPr="00F53203">
        <w:rPr>
          <w:lang w:val="pt-BR"/>
        </w:rPr>
        <w:t>RNF01: Os dados devem ser criptografados.</w:t>
      </w:r>
    </w:p>
    <w:p w14:paraId="53089926" w14:textId="77777777" w:rsidR="00F53203" w:rsidRPr="00F53203" w:rsidRDefault="00F53203" w:rsidP="00F53203">
      <w:pPr>
        <w:numPr>
          <w:ilvl w:val="1"/>
          <w:numId w:val="22"/>
        </w:numPr>
        <w:rPr>
          <w:lang w:val="pt-BR"/>
        </w:rPr>
      </w:pPr>
      <w:r w:rsidRPr="00F53203">
        <w:rPr>
          <w:lang w:val="pt-BR"/>
        </w:rPr>
        <w:t>RNF02: O sistema deve responder em até 2 segundos.</w:t>
      </w:r>
    </w:p>
    <w:p w14:paraId="0BE816E8" w14:textId="77777777" w:rsidR="00F53203" w:rsidRPr="00F53203" w:rsidRDefault="00000000" w:rsidP="00F53203">
      <w:pPr>
        <w:rPr>
          <w:lang w:val="pt-BR"/>
        </w:rPr>
      </w:pPr>
      <w:r>
        <w:rPr>
          <w:lang w:val="pt-BR"/>
        </w:rPr>
        <w:pict w14:anchorId="71CC4822">
          <v:rect id="_x0000_i1037" style="width:0;height:1.5pt" o:hralign="center" o:hrstd="t" o:hr="t" fillcolor="#a0a0a0" stroked="f"/>
        </w:pict>
      </w:r>
    </w:p>
    <w:p w14:paraId="61C37C6D" w14:textId="77777777" w:rsidR="00F53203" w:rsidRPr="00F53203" w:rsidRDefault="00F53203" w:rsidP="00F53203">
      <w:pPr>
        <w:rPr>
          <w:lang w:val="pt-BR"/>
        </w:rPr>
      </w:pPr>
      <w:r w:rsidRPr="00F53203">
        <w:rPr>
          <w:b/>
          <w:bCs/>
          <w:lang w:val="pt-BR"/>
        </w:rPr>
        <w:t>Caso de Uso 02 – Login e Autenticação</w:t>
      </w:r>
    </w:p>
    <w:p w14:paraId="238939A4" w14:textId="77777777" w:rsidR="00F53203" w:rsidRPr="00F53203" w:rsidRDefault="00F53203" w:rsidP="00F53203">
      <w:pPr>
        <w:numPr>
          <w:ilvl w:val="0"/>
          <w:numId w:val="23"/>
        </w:numPr>
        <w:rPr>
          <w:lang w:val="pt-BR"/>
        </w:rPr>
      </w:pPr>
      <w:r w:rsidRPr="00F53203">
        <w:rPr>
          <w:b/>
          <w:bCs/>
          <w:lang w:val="pt-BR"/>
        </w:rPr>
        <w:t>Atores</w:t>
      </w:r>
      <w:r w:rsidRPr="00F53203">
        <w:rPr>
          <w:lang w:val="pt-BR"/>
        </w:rPr>
        <w:t>: Todos os usuários</w:t>
      </w:r>
    </w:p>
    <w:p w14:paraId="62750C76" w14:textId="77777777" w:rsidR="00F53203" w:rsidRPr="00F53203" w:rsidRDefault="00F53203" w:rsidP="00F53203">
      <w:pPr>
        <w:numPr>
          <w:ilvl w:val="0"/>
          <w:numId w:val="23"/>
        </w:numPr>
        <w:rPr>
          <w:lang w:val="pt-BR"/>
        </w:rPr>
      </w:pPr>
      <w:r w:rsidRPr="00F53203">
        <w:rPr>
          <w:b/>
          <w:bCs/>
          <w:lang w:val="pt-BR"/>
        </w:rPr>
        <w:t>Requisitos Funcionais</w:t>
      </w:r>
      <w:r w:rsidRPr="00F53203">
        <w:rPr>
          <w:lang w:val="pt-BR"/>
        </w:rPr>
        <w:t>:</w:t>
      </w:r>
    </w:p>
    <w:p w14:paraId="3F6BFA70" w14:textId="77777777" w:rsidR="00F53203" w:rsidRPr="00F53203" w:rsidRDefault="00F53203" w:rsidP="00F53203">
      <w:pPr>
        <w:numPr>
          <w:ilvl w:val="1"/>
          <w:numId w:val="23"/>
        </w:numPr>
        <w:rPr>
          <w:lang w:val="pt-BR"/>
        </w:rPr>
      </w:pPr>
      <w:r w:rsidRPr="00F53203">
        <w:rPr>
          <w:lang w:val="pt-BR"/>
        </w:rPr>
        <w:t>RF03: O sistema deve realizar login com email e senha.</w:t>
      </w:r>
    </w:p>
    <w:p w14:paraId="2C735FEC" w14:textId="77777777" w:rsidR="00F53203" w:rsidRPr="00F53203" w:rsidRDefault="00F53203" w:rsidP="00F53203">
      <w:pPr>
        <w:numPr>
          <w:ilvl w:val="1"/>
          <w:numId w:val="23"/>
        </w:numPr>
        <w:rPr>
          <w:lang w:val="pt-BR"/>
        </w:rPr>
      </w:pPr>
      <w:r w:rsidRPr="00F53203">
        <w:rPr>
          <w:lang w:val="pt-BR"/>
        </w:rPr>
        <w:t>RF04: O sistema deve permitir recuperação de senha.</w:t>
      </w:r>
    </w:p>
    <w:p w14:paraId="6133B447" w14:textId="77777777" w:rsidR="00F53203" w:rsidRPr="00F53203" w:rsidRDefault="00F53203" w:rsidP="00F53203">
      <w:pPr>
        <w:numPr>
          <w:ilvl w:val="0"/>
          <w:numId w:val="23"/>
        </w:numPr>
        <w:rPr>
          <w:lang w:val="pt-BR"/>
        </w:rPr>
      </w:pPr>
      <w:r w:rsidRPr="00F53203">
        <w:rPr>
          <w:b/>
          <w:bCs/>
          <w:lang w:val="pt-BR"/>
        </w:rPr>
        <w:t>Requisitos Não Funcionais</w:t>
      </w:r>
      <w:r w:rsidRPr="00F53203">
        <w:rPr>
          <w:lang w:val="pt-BR"/>
        </w:rPr>
        <w:t>:</w:t>
      </w:r>
    </w:p>
    <w:p w14:paraId="1797F5F1" w14:textId="77777777" w:rsidR="00F53203" w:rsidRPr="00F53203" w:rsidRDefault="00F53203" w:rsidP="00F53203">
      <w:pPr>
        <w:numPr>
          <w:ilvl w:val="1"/>
          <w:numId w:val="23"/>
        </w:numPr>
        <w:rPr>
          <w:lang w:val="pt-BR"/>
        </w:rPr>
      </w:pPr>
      <w:r w:rsidRPr="00F53203">
        <w:rPr>
          <w:lang w:val="pt-BR"/>
        </w:rPr>
        <w:t>RNF01: A autenticação deve ser segura e compatível com LGPD.</w:t>
      </w:r>
    </w:p>
    <w:p w14:paraId="3BC2D27A" w14:textId="77777777" w:rsidR="00F53203" w:rsidRPr="00F53203" w:rsidRDefault="00000000" w:rsidP="00F53203">
      <w:pPr>
        <w:rPr>
          <w:lang w:val="pt-BR"/>
        </w:rPr>
      </w:pPr>
      <w:r>
        <w:rPr>
          <w:lang w:val="pt-BR"/>
        </w:rPr>
        <w:pict w14:anchorId="44F82AF9">
          <v:rect id="_x0000_i1038" style="width:0;height:1.5pt" o:hralign="center" o:hrstd="t" o:hr="t" fillcolor="#a0a0a0" stroked="f"/>
        </w:pict>
      </w:r>
    </w:p>
    <w:p w14:paraId="3C116770" w14:textId="77777777" w:rsidR="00F53203" w:rsidRPr="00F53203" w:rsidRDefault="00F53203" w:rsidP="00F53203">
      <w:pPr>
        <w:rPr>
          <w:lang w:val="pt-BR"/>
        </w:rPr>
      </w:pPr>
      <w:r w:rsidRPr="00F53203">
        <w:rPr>
          <w:b/>
          <w:bCs/>
          <w:lang w:val="pt-BR"/>
        </w:rPr>
        <w:t>Caso de Uso 03 – Criar Anúncio</w:t>
      </w:r>
    </w:p>
    <w:p w14:paraId="02BA1AB8" w14:textId="77777777" w:rsidR="00F53203" w:rsidRPr="00F53203" w:rsidRDefault="00F53203" w:rsidP="00F53203">
      <w:pPr>
        <w:numPr>
          <w:ilvl w:val="0"/>
          <w:numId w:val="24"/>
        </w:numPr>
        <w:rPr>
          <w:lang w:val="pt-BR"/>
        </w:rPr>
      </w:pPr>
      <w:r w:rsidRPr="00F53203">
        <w:rPr>
          <w:b/>
          <w:bCs/>
          <w:lang w:val="pt-BR"/>
        </w:rPr>
        <w:t>Atores</w:t>
      </w:r>
      <w:r w:rsidRPr="00F53203">
        <w:rPr>
          <w:lang w:val="pt-BR"/>
        </w:rPr>
        <w:t>: Vendedor, Concessionária</w:t>
      </w:r>
    </w:p>
    <w:p w14:paraId="389FAEF4" w14:textId="77777777" w:rsidR="00F53203" w:rsidRPr="00F53203" w:rsidRDefault="00F53203" w:rsidP="00F53203">
      <w:pPr>
        <w:numPr>
          <w:ilvl w:val="0"/>
          <w:numId w:val="24"/>
        </w:numPr>
        <w:rPr>
          <w:lang w:val="pt-BR"/>
        </w:rPr>
      </w:pPr>
      <w:r w:rsidRPr="00F53203">
        <w:rPr>
          <w:b/>
          <w:bCs/>
          <w:lang w:val="pt-BR"/>
        </w:rPr>
        <w:t>Requisitos Funcionais</w:t>
      </w:r>
      <w:r w:rsidRPr="00F53203">
        <w:rPr>
          <w:lang w:val="pt-BR"/>
        </w:rPr>
        <w:t>:</w:t>
      </w:r>
    </w:p>
    <w:p w14:paraId="6107A3A1" w14:textId="77777777" w:rsidR="00F53203" w:rsidRPr="00F53203" w:rsidRDefault="00F53203" w:rsidP="00F53203">
      <w:pPr>
        <w:numPr>
          <w:ilvl w:val="1"/>
          <w:numId w:val="24"/>
        </w:numPr>
        <w:rPr>
          <w:lang w:val="pt-BR"/>
        </w:rPr>
      </w:pPr>
      <w:r w:rsidRPr="00F53203">
        <w:rPr>
          <w:lang w:val="pt-BR"/>
        </w:rPr>
        <w:t>RF05: O sistema deve permitir a criação de anúncios com múltiplas fotos.</w:t>
      </w:r>
    </w:p>
    <w:p w14:paraId="7D1D31EC" w14:textId="77777777" w:rsidR="00F53203" w:rsidRPr="00F53203" w:rsidRDefault="00F53203" w:rsidP="00F53203">
      <w:pPr>
        <w:numPr>
          <w:ilvl w:val="1"/>
          <w:numId w:val="24"/>
        </w:numPr>
        <w:rPr>
          <w:lang w:val="pt-BR"/>
        </w:rPr>
      </w:pPr>
      <w:r w:rsidRPr="00F53203">
        <w:rPr>
          <w:lang w:val="pt-BR"/>
        </w:rPr>
        <w:t>RF06: O sistema deve validar os campos do veículo.</w:t>
      </w:r>
    </w:p>
    <w:p w14:paraId="64113427" w14:textId="77777777" w:rsidR="00F53203" w:rsidRPr="00F53203" w:rsidRDefault="00F53203" w:rsidP="00F53203">
      <w:pPr>
        <w:numPr>
          <w:ilvl w:val="0"/>
          <w:numId w:val="24"/>
        </w:numPr>
        <w:rPr>
          <w:lang w:val="pt-BR"/>
        </w:rPr>
      </w:pPr>
      <w:r w:rsidRPr="00F53203">
        <w:rPr>
          <w:b/>
          <w:bCs/>
          <w:lang w:val="pt-BR"/>
        </w:rPr>
        <w:t>Requisitos Não Funcionais</w:t>
      </w:r>
      <w:r w:rsidRPr="00F53203">
        <w:rPr>
          <w:lang w:val="pt-BR"/>
        </w:rPr>
        <w:t>:</w:t>
      </w:r>
    </w:p>
    <w:p w14:paraId="030A9B1B" w14:textId="77777777" w:rsidR="00F53203" w:rsidRPr="00F53203" w:rsidRDefault="00F53203" w:rsidP="00F53203">
      <w:pPr>
        <w:numPr>
          <w:ilvl w:val="1"/>
          <w:numId w:val="24"/>
        </w:numPr>
        <w:rPr>
          <w:lang w:val="pt-BR"/>
        </w:rPr>
      </w:pPr>
      <w:r w:rsidRPr="00F53203">
        <w:rPr>
          <w:lang w:val="pt-BR"/>
        </w:rPr>
        <w:t>RNF03: A interface deve ser responsiva.</w:t>
      </w:r>
    </w:p>
    <w:p w14:paraId="48ED139B" w14:textId="77777777" w:rsidR="00F53203" w:rsidRPr="00F53203" w:rsidRDefault="00F53203" w:rsidP="00F53203">
      <w:pPr>
        <w:numPr>
          <w:ilvl w:val="1"/>
          <w:numId w:val="24"/>
        </w:numPr>
        <w:rPr>
          <w:lang w:val="pt-BR"/>
        </w:rPr>
      </w:pPr>
      <w:r w:rsidRPr="00F53203">
        <w:rPr>
          <w:lang w:val="pt-BR"/>
        </w:rPr>
        <w:t>RNF04: O sistema deve permitir upload de imagens em até 5 segundos.</w:t>
      </w:r>
    </w:p>
    <w:p w14:paraId="4A15EF03" w14:textId="77777777" w:rsidR="00F53203" w:rsidRPr="00F53203" w:rsidRDefault="00000000" w:rsidP="00F53203">
      <w:pPr>
        <w:rPr>
          <w:lang w:val="pt-BR"/>
        </w:rPr>
      </w:pPr>
      <w:r>
        <w:rPr>
          <w:lang w:val="pt-BR"/>
        </w:rPr>
        <w:pict w14:anchorId="7F957E93">
          <v:rect id="_x0000_i1039" style="width:0;height:1.5pt" o:hralign="center" o:hrstd="t" o:hr="t" fillcolor="#a0a0a0" stroked="f"/>
        </w:pict>
      </w:r>
    </w:p>
    <w:p w14:paraId="467F1E6E" w14:textId="77777777" w:rsidR="00F53203" w:rsidRPr="00F53203" w:rsidRDefault="00F53203" w:rsidP="00F53203">
      <w:pPr>
        <w:rPr>
          <w:lang w:val="pt-BR"/>
        </w:rPr>
      </w:pPr>
      <w:r w:rsidRPr="00F53203">
        <w:rPr>
          <w:b/>
          <w:bCs/>
          <w:lang w:val="pt-BR"/>
        </w:rPr>
        <w:lastRenderedPageBreak/>
        <w:t>Caso de Uso 04 – Buscar Veículos</w:t>
      </w:r>
    </w:p>
    <w:p w14:paraId="15BF41B9" w14:textId="77777777" w:rsidR="00F53203" w:rsidRPr="00F53203" w:rsidRDefault="00F53203" w:rsidP="00F53203">
      <w:pPr>
        <w:numPr>
          <w:ilvl w:val="0"/>
          <w:numId w:val="25"/>
        </w:numPr>
        <w:rPr>
          <w:lang w:val="pt-BR"/>
        </w:rPr>
      </w:pPr>
      <w:r w:rsidRPr="00F53203">
        <w:rPr>
          <w:b/>
          <w:bCs/>
          <w:lang w:val="pt-BR"/>
        </w:rPr>
        <w:t>Atores</w:t>
      </w:r>
      <w:r w:rsidRPr="00F53203">
        <w:rPr>
          <w:lang w:val="pt-BR"/>
        </w:rPr>
        <w:t>: Comprador</w:t>
      </w:r>
    </w:p>
    <w:p w14:paraId="65490EED" w14:textId="77777777" w:rsidR="00F53203" w:rsidRPr="00F53203" w:rsidRDefault="00F53203" w:rsidP="00F53203">
      <w:pPr>
        <w:numPr>
          <w:ilvl w:val="0"/>
          <w:numId w:val="25"/>
        </w:numPr>
        <w:rPr>
          <w:lang w:val="pt-BR"/>
        </w:rPr>
      </w:pPr>
      <w:r w:rsidRPr="00F53203">
        <w:rPr>
          <w:b/>
          <w:bCs/>
          <w:lang w:val="pt-BR"/>
        </w:rPr>
        <w:t>Requisitos Funcionais</w:t>
      </w:r>
      <w:r w:rsidRPr="00F53203">
        <w:rPr>
          <w:lang w:val="pt-BR"/>
        </w:rPr>
        <w:t>:</w:t>
      </w:r>
    </w:p>
    <w:p w14:paraId="3ECE8732" w14:textId="77777777" w:rsidR="00F53203" w:rsidRPr="00F53203" w:rsidRDefault="00F53203" w:rsidP="00F53203">
      <w:pPr>
        <w:numPr>
          <w:ilvl w:val="1"/>
          <w:numId w:val="25"/>
        </w:numPr>
        <w:rPr>
          <w:lang w:val="pt-BR"/>
        </w:rPr>
      </w:pPr>
      <w:r w:rsidRPr="00F53203">
        <w:rPr>
          <w:lang w:val="pt-BR"/>
        </w:rPr>
        <w:t>RF07: O sistema deve permitir buscas com filtros (modelo, preço, ano etc.).</w:t>
      </w:r>
    </w:p>
    <w:p w14:paraId="14254EA0" w14:textId="77777777" w:rsidR="00F53203" w:rsidRPr="00F53203" w:rsidRDefault="00F53203" w:rsidP="00F53203">
      <w:pPr>
        <w:numPr>
          <w:ilvl w:val="1"/>
          <w:numId w:val="25"/>
        </w:numPr>
        <w:rPr>
          <w:lang w:val="pt-BR"/>
        </w:rPr>
      </w:pPr>
      <w:r w:rsidRPr="00F53203">
        <w:rPr>
          <w:lang w:val="pt-BR"/>
        </w:rPr>
        <w:t>RF08: O sistema deve ordenar os resultados por relevância ou preço.</w:t>
      </w:r>
    </w:p>
    <w:p w14:paraId="76461235" w14:textId="77777777" w:rsidR="00F53203" w:rsidRPr="00F53203" w:rsidRDefault="00F53203" w:rsidP="00F53203">
      <w:pPr>
        <w:numPr>
          <w:ilvl w:val="0"/>
          <w:numId w:val="25"/>
        </w:numPr>
        <w:rPr>
          <w:lang w:val="pt-BR"/>
        </w:rPr>
      </w:pPr>
      <w:r w:rsidRPr="00F53203">
        <w:rPr>
          <w:b/>
          <w:bCs/>
          <w:lang w:val="pt-BR"/>
        </w:rPr>
        <w:t>Requisitos Não Funcionais</w:t>
      </w:r>
      <w:r w:rsidRPr="00F53203">
        <w:rPr>
          <w:lang w:val="pt-BR"/>
        </w:rPr>
        <w:t>:</w:t>
      </w:r>
    </w:p>
    <w:p w14:paraId="79358365" w14:textId="77777777" w:rsidR="00F53203" w:rsidRPr="00F53203" w:rsidRDefault="00F53203" w:rsidP="00F53203">
      <w:pPr>
        <w:numPr>
          <w:ilvl w:val="1"/>
          <w:numId w:val="25"/>
        </w:numPr>
        <w:rPr>
          <w:lang w:val="pt-BR"/>
        </w:rPr>
      </w:pPr>
      <w:r w:rsidRPr="00F53203">
        <w:rPr>
          <w:lang w:val="pt-BR"/>
        </w:rPr>
        <w:t>RNF05: O tempo de resposta da busca não deve exceder 3 segundos.</w:t>
      </w:r>
    </w:p>
    <w:p w14:paraId="14FEBB8C" w14:textId="77777777" w:rsidR="00F53203" w:rsidRPr="00F53203" w:rsidRDefault="00000000" w:rsidP="00F53203">
      <w:pPr>
        <w:rPr>
          <w:lang w:val="pt-BR"/>
        </w:rPr>
      </w:pPr>
      <w:r>
        <w:rPr>
          <w:lang w:val="pt-BR"/>
        </w:rPr>
        <w:pict w14:anchorId="2525D1BA">
          <v:rect id="_x0000_i1040" style="width:0;height:1.5pt" o:hralign="center" o:hrstd="t" o:hr="t" fillcolor="#a0a0a0" stroked="f"/>
        </w:pict>
      </w:r>
    </w:p>
    <w:p w14:paraId="0B6D9519" w14:textId="77777777" w:rsidR="00F53203" w:rsidRPr="00F53203" w:rsidRDefault="00F53203" w:rsidP="00F53203">
      <w:pPr>
        <w:rPr>
          <w:lang w:val="pt-BR"/>
        </w:rPr>
      </w:pPr>
      <w:r w:rsidRPr="00F53203">
        <w:rPr>
          <w:b/>
          <w:bCs/>
          <w:lang w:val="pt-BR"/>
        </w:rPr>
        <w:t>Caso de Uso 05 – Visualizar Detalhes</w:t>
      </w:r>
    </w:p>
    <w:p w14:paraId="05FD8C25" w14:textId="77777777" w:rsidR="00F53203" w:rsidRPr="00F53203" w:rsidRDefault="00F53203" w:rsidP="00F53203">
      <w:pPr>
        <w:numPr>
          <w:ilvl w:val="0"/>
          <w:numId w:val="26"/>
        </w:numPr>
        <w:rPr>
          <w:lang w:val="pt-BR"/>
        </w:rPr>
      </w:pPr>
      <w:r w:rsidRPr="00F53203">
        <w:rPr>
          <w:b/>
          <w:bCs/>
          <w:lang w:val="pt-BR"/>
        </w:rPr>
        <w:t>Atores</w:t>
      </w:r>
      <w:r w:rsidRPr="00F53203">
        <w:rPr>
          <w:lang w:val="pt-BR"/>
        </w:rPr>
        <w:t>: Comprador</w:t>
      </w:r>
    </w:p>
    <w:p w14:paraId="6AF6136C" w14:textId="77777777" w:rsidR="00F53203" w:rsidRPr="00F53203" w:rsidRDefault="00F53203" w:rsidP="00F53203">
      <w:pPr>
        <w:numPr>
          <w:ilvl w:val="0"/>
          <w:numId w:val="26"/>
        </w:numPr>
        <w:rPr>
          <w:lang w:val="pt-BR"/>
        </w:rPr>
      </w:pPr>
      <w:r w:rsidRPr="00F53203">
        <w:rPr>
          <w:b/>
          <w:bCs/>
          <w:lang w:val="pt-BR"/>
        </w:rPr>
        <w:t>Requisitos Funcionais</w:t>
      </w:r>
      <w:r w:rsidRPr="00F53203">
        <w:rPr>
          <w:lang w:val="pt-BR"/>
        </w:rPr>
        <w:t>:</w:t>
      </w:r>
    </w:p>
    <w:p w14:paraId="7D5407F9" w14:textId="77777777" w:rsidR="00F53203" w:rsidRPr="00F53203" w:rsidRDefault="00F53203" w:rsidP="00F53203">
      <w:pPr>
        <w:numPr>
          <w:ilvl w:val="1"/>
          <w:numId w:val="26"/>
        </w:numPr>
        <w:rPr>
          <w:lang w:val="pt-BR"/>
        </w:rPr>
      </w:pPr>
      <w:r w:rsidRPr="00F53203">
        <w:rPr>
          <w:lang w:val="pt-BR"/>
        </w:rPr>
        <w:t>RF09: O sistema deve exibir todas as informações técnicas e fotos do veículo.</w:t>
      </w:r>
    </w:p>
    <w:p w14:paraId="1BC2D179" w14:textId="77777777" w:rsidR="00F53203" w:rsidRPr="00F53203" w:rsidRDefault="00F53203" w:rsidP="00F53203">
      <w:pPr>
        <w:numPr>
          <w:ilvl w:val="0"/>
          <w:numId w:val="26"/>
        </w:numPr>
        <w:rPr>
          <w:lang w:val="pt-BR"/>
        </w:rPr>
      </w:pPr>
      <w:r w:rsidRPr="00F53203">
        <w:rPr>
          <w:b/>
          <w:bCs/>
          <w:lang w:val="pt-BR"/>
        </w:rPr>
        <w:t>Requisitos Não Funcionais</w:t>
      </w:r>
      <w:r w:rsidRPr="00F53203">
        <w:rPr>
          <w:lang w:val="pt-BR"/>
        </w:rPr>
        <w:t>:</w:t>
      </w:r>
    </w:p>
    <w:p w14:paraId="1BEAC5BB" w14:textId="77777777" w:rsidR="00F53203" w:rsidRPr="00F53203" w:rsidRDefault="00F53203" w:rsidP="00F53203">
      <w:pPr>
        <w:numPr>
          <w:ilvl w:val="1"/>
          <w:numId w:val="26"/>
        </w:numPr>
        <w:rPr>
          <w:lang w:val="pt-BR"/>
        </w:rPr>
      </w:pPr>
      <w:r w:rsidRPr="00F53203">
        <w:rPr>
          <w:lang w:val="pt-BR"/>
        </w:rPr>
        <w:t>RNF06: A experiência visual deve se adaptar ao dispositivo (responsividade).</w:t>
      </w:r>
    </w:p>
    <w:p w14:paraId="18B0684F" w14:textId="77777777" w:rsidR="00F53203" w:rsidRPr="00F53203" w:rsidRDefault="00000000" w:rsidP="00F53203">
      <w:pPr>
        <w:rPr>
          <w:lang w:val="pt-BR"/>
        </w:rPr>
      </w:pPr>
      <w:r>
        <w:rPr>
          <w:lang w:val="pt-BR"/>
        </w:rPr>
        <w:pict w14:anchorId="36EB9E05">
          <v:rect id="_x0000_i1041" style="width:0;height:1.5pt" o:hralign="center" o:hrstd="t" o:hr="t" fillcolor="#a0a0a0" stroked="f"/>
        </w:pict>
      </w:r>
    </w:p>
    <w:p w14:paraId="429E5C37" w14:textId="77777777" w:rsidR="00F53203" w:rsidRPr="00F53203" w:rsidRDefault="00F53203" w:rsidP="00F53203">
      <w:pPr>
        <w:rPr>
          <w:lang w:val="pt-BR"/>
        </w:rPr>
      </w:pPr>
      <w:r w:rsidRPr="00F53203">
        <w:rPr>
          <w:b/>
          <w:bCs/>
          <w:lang w:val="pt-BR"/>
        </w:rPr>
        <w:t>Caso de Uso 06 – Enviar e Receber Mensagens (Chat)</w:t>
      </w:r>
    </w:p>
    <w:p w14:paraId="504488B0" w14:textId="77777777" w:rsidR="00F53203" w:rsidRPr="00F53203" w:rsidRDefault="00F53203" w:rsidP="00F53203">
      <w:pPr>
        <w:numPr>
          <w:ilvl w:val="0"/>
          <w:numId w:val="27"/>
        </w:numPr>
        <w:rPr>
          <w:lang w:val="pt-BR"/>
        </w:rPr>
      </w:pPr>
      <w:r w:rsidRPr="00F53203">
        <w:rPr>
          <w:b/>
          <w:bCs/>
          <w:lang w:val="pt-BR"/>
        </w:rPr>
        <w:t>Atores</w:t>
      </w:r>
      <w:r w:rsidRPr="00F53203">
        <w:rPr>
          <w:lang w:val="pt-BR"/>
        </w:rPr>
        <w:t>: Comprador e Vendedor</w:t>
      </w:r>
    </w:p>
    <w:p w14:paraId="703CB88D" w14:textId="77777777" w:rsidR="00F53203" w:rsidRPr="00F53203" w:rsidRDefault="00F53203" w:rsidP="00F53203">
      <w:pPr>
        <w:numPr>
          <w:ilvl w:val="0"/>
          <w:numId w:val="27"/>
        </w:numPr>
        <w:rPr>
          <w:lang w:val="pt-BR"/>
        </w:rPr>
      </w:pPr>
      <w:r w:rsidRPr="00F53203">
        <w:rPr>
          <w:b/>
          <w:bCs/>
          <w:lang w:val="pt-BR"/>
        </w:rPr>
        <w:t>Requisitos Funcionais</w:t>
      </w:r>
      <w:r w:rsidRPr="00F53203">
        <w:rPr>
          <w:lang w:val="pt-BR"/>
        </w:rPr>
        <w:t>:</w:t>
      </w:r>
    </w:p>
    <w:p w14:paraId="6480F9A6" w14:textId="77777777" w:rsidR="00F53203" w:rsidRPr="00F53203" w:rsidRDefault="00F53203" w:rsidP="00F53203">
      <w:pPr>
        <w:numPr>
          <w:ilvl w:val="1"/>
          <w:numId w:val="27"/>
        </w:numPr>
        <w:rPr>
          <w:lang w:val="pt-BR"/>
        </w:rPr>
      </w:pPr>
      <w:r w:rsidRPr="00F53203">
        <w:rPr>
          <w:lang w:val="pt-BR"/>
        </w:rPr>
        <w:t>RF10: O sistema deve permitir troca de mensagens entre usuários.</w:t>
      </w:r>
    </w:p>
    <w:p w14:paraId="42F63C08" w14:textId="77777777" w:rsidR="00F53203" w:rsidRPr="00F53203" w:rsidRDefault="00F53203" w:rsidP="00F53203">
      <w:pPr>
        <w:numPr>
          <w:ilvl w:val="1"/>
          <w:numId w:val="27"/>
        </w:numPr>
        <w:rPr>
          <w:lang w:val="pt-BR"/>
        </w:rPr>
      </w:pPr>
      <w:r w:rsidRPr="00F53203">
        <w:rPr>
          <w:lang w:val="pt-BR"/>
        </w:rPr>
        <w:t>RF11: O sistema deve armazenar o histórico de conversas.</w:t>
      </w:r>
    </w:p>
    <w:p w14:paraId="7B69D9DE" w14:textId="77777777" w:rsidR="00F53203" w:rsidRPr="00F53203" w:rsidRDefault="00F53203" w:rsidP="00F53203">
      <w:pPr>
        <w:numPr>
          <w:ilvl w:val="0"/>
          <w:numId w:val="27"/>
        </w:numPr>
        <w:rPr>
          <w:lang w:val="pt-BR"/>
        </w:rPr>
      </w:pPr>
      <w:r w:rsidRPr="00F53203">
        <w:rPr>
          <w:b/>
          <w:bCs/>
          <w:lang w:val="pt-BR"/>
        </w:rPr>
        <w:t>Requisitos Não Funcionais</w:t>
      </w:r>
      <w:r w:rsidRPr="00F53203">
        <w:rPr>
          <w:lang w:val="pt-BR"/>
        </w:rPr>
        <w:t>:</w:t>
      </w:r>
    </w:p>
    <w:p w14:paraId="26D8071F" w14:textId="77777777" w:rsidR="00F53203" w:rsidRPr="00F53203" w:rsidRDefault="00F53203" w:rsidP="00F53203">
      <w:pPr>
        <w:numPr>
          <w:ilvl w:val="1"/>
          <w:numId w:val="27"/>
        </w:numPr>
        <w:rPr>
          <w:lang w:val="pt-BR"/>
        </w:rPr>
      </w:pPr>
      <w:r w:rsidRPr="00F53203">
        <w:rPr>
          <w:lang w:val="pt-BR"/>
        </w:rPr>
        <w:t>RNF07: O chat deve funcionar em tempo real com baixo consumo de rede.</w:t>
      </w:r>
    </w:p>
    <w:p w14:paraId="4895F246" w14:textId="77777777" w:rsidR="00F53203" w:rsidRPr="00F53203" w:rsidRDefault="00000000" w:rsidP="00F53203">
      <w:pPr>
        <w:rPr>
          <w:lang w:val="pt-BR"/>
        </w:rPr>
      </w:pPr>
      <w:r>
        <w:rPr>
          <w:lang w:val="pt-BR"/>
        </w:rPr>
        <w:pict w14:anchorId="0819EA4E">
          <v:rect id="_x0000_i1042" style="width:0;height:1.5pt" o:hralign="center" o:hrstd="t" o:hr="t" fillcolor="#a0a0a0" stroked="f"/>
        </w:pict>
      </w:r>
    </w:p>
    <w:p w14:paraId="3B7C423E" w14:textId="77777777" w:rsidR="00F53203" w:rsidRPr="00F53203" w:rsidRDefault="00F53203" w:rsidP="00F53203">
      <w:pPr>
        <w:rPr>
          <w:lang w:val="pt-BR"/>
        </w:rPr>
      </w:pPr>
      <w:r w:rsidRPr="00F53203">
        <w:rPr>
          <w:b/>
          <w:bCs/>
          <w:lang w:val="pt-BR"/>
        </w:rPr>
        <w:t>Caso de Uso 07 – Gerenciar Perfil</w:t>
      </w:r>
    </w:p>
    <w:p w14:paraId="2906240F" w14:textId="77777777" w:rsidR="00F53203" w:rsidRPr="00F53203" w:rsidRDefault="00F53203" w:rsidP="00F53203">
      <w:pPr>
        <w:numPr>
          <w:ilvl w:val="0"/>
          <w:numId w:val="28"/>
        </w:numPr>
        <w:rPr>
          <w:lang w:val="pt-BR"/>
        </w:rPr>
      </w:pPr>
      <w:r w:rsidRPr="00F53203">
        <w:rPr>
          <w:b/>
          <w:bCs/>
          <w:lang w:val="pt-BR"/>
        </w:rPr>
        <w:t>Atores</w:t>
      </w:r>
      <w:r w:rsidRPr="00F53203">
        <w:rPr>
          <w:lang w:val="pt-BR"/>
        </w:rPr>
        <w:t>: Todos os usuários</w:t>
      </w:r>
    </w:p>
    <w:p w14:paraId="6BA21DA0" w14:textId="77777777" w:rsidR="00F53203" w:rsidRPr="00F53203" w:rsidRDefault="00F53203" w:rsidP="00F53203">
      <w:pPr>
        <w:numPr>
          <w:ilvl w:val="0"/>
          <w:numId w:val="28"/>
        </w:numPr>
        <w:rPr>
          <w:lang w:val="pt-BR"/>
        </w:rPr>
      </w:pPr>
      <w:r w:rsidRPr="00F53203">
        <w:rPr>
          <w:b/>
          <w:bCs/>
          <w:lang w:val="pt-BR"/>
        </w:rPr>
        <w:lastRenderedPageBreak/>
        <w:t>Requisitos Funcionais</w:t>
      </w:r>
      <w:r w:rsidRPr="00F53203">
        <w:rPr>
          <w:lang w:val="pt-BR"/>
        </w:rPr>
        <w:t>:</w:t>
      </w:r>
    </w:p>
    <w:p w14:paraId="45577C95" w14:textId="77777777" w:rsidR="00F53203" w:rsidRPr="00F53203" w:rsidRDefault="00F53203" w:rsidP="00F53203">
      <w:pPr>
        <w:numPr>
          <w:ilvl w:val="1"/>
          <w:numId w:val="28"/>
        </w:numPr>
        <w:rPr>
          <w:lang w:val="pt-BR"/>
        </w:rPr>
      </w:pPr>
      <w:r w:rsidRPr="00F53203">
        <w:rPr>
          <w:lang w:val="pt-BR"/>
        </w:rPr>
        <w:t>RF12: O sistema deve permitir editar informações pessoais e visualizar histórico.</w:t>
      </w:r>
    </w:p>
    <w:p w14:paraId="48534AE7" w14:textId="77777777" w:rsidR="00F53203" w:rsidRPr="00F53203" w:rsidRDefault="00F53203" w:rsidP="00F53203">
      <w:pPr>
        <w:numPr>
          <w:ilvl w:val="0"/>
          <w:numId w:val="28"/>
        </w:numPr>
        <w:rPr>
          <w:lang w:val="pt-BR"/>
        </w:rPr>
      </w:pPr>
      <w:r w:rsidRPr="00F53203">
        <w:rPr>
          <w:b/>
          <w:bCs/>
          <w:lang w:val="pt-BR"/>
        </w:rPr>
        <w:t>Requisitos Não Funcionais</w:t>
      </w:r>
      <w:r w:rsidRPr="00F53203">
        <w:rPr>
          <w:lang w:val="pt-BR"/>
        </w:rPr>
        <w:t>:</w:t>
      </w:r>
    </w:p>
    <w:p w14:paraId="6E98E107" w14:textId="2BD07837" w:rsidR="001A2936" w:rsidRDefault="00F53203" w:rsidP="00F53203">
      <w:pPr>
        <w:numPr>
          <w:ilvl w:val="1"/>
          <w:numId w:val="28"/>
        </w:numPr>
        <w:rPr>
          <w:lang w:val="pt-BR"/>
        </w:rPr>
      </w:pPr>
      <w:r w:rsidRPr="00F53203">
        <w:rPr>
          <w:lang w:val="pt-BR"/>
        </w:rPr>
        <w:t>RNF08: As informações devem ser persistidas com segurança.</w:t>
      </w:r>
    </w:p>
    <w:p w14:paraId="6A0A4285" w14:textId="77777777" w:rsidR="00F53203" w:rsidRPr="00F53203" w:rsidRDefault="00F53203" w:rsidP="002456C7">
      <w:pPr>
        <w:ind w:left="1440"/>
        <w:rPr>
          <w:lang w:val="pt-BR"/>
        </w:rPr>
      </w:pPr>
    </w:p>
    <w:p w14:paraId="6B9962B1" w14:textId="2D756332" w:rsidR="002456C7" w:rsidRDefault="00000000">
      <w:pPr>
        <w:pStyle w:val="Ttulo2"/>
        <w:rPr>
          <w:lang w:val="pt-BR"/>
        </w:rPr>
      </w:pPr>
      <w:r>
        <w:rPr>
          <w:lang w:val="pt-BR"/>
        </w:rPr>
        <w:pict w14:anchorId="766C2286">
          <v:rect id="_x0000_i1043" style="width:0;height:1.5pt" o:hralign="center" o:hrstd="t" o:hr="t" fillcolor="#a0a0a0" stroked="f"/>
        </w:pict>
      </w:r>
    </w:p>
    <w:p w14:paraId="79FDBA62" w14:textId="6067078C" w:rsidR="001A2936" w:rsidRPr="00212F5D" w:rsidRDefault="00000000">
      <w:pPr>
        <w:pStyle w:val="Ttulo2"/>
        <w:rPr>
          <w:lang w:val="pt-BR"/>
        </w:rPr>
      </w:pPr>
      <w:r w:rsidRPr="00212F5D">
        <w:rPr>
          <w:lang w:val="pt-BR"/>
        </w:rPr>
        <w:t>2.9. Design de Software</w:t>
      </w:r>
    </w:p>
    <w:p w14:paraId="0B413A52" w14:textId="77777777" w:rsidR="002456C7" w:rsidRDefault="002456C7" w:rsidP="002456C7">
      <w:pPr>
        <w:rPr>
          <w:b/>
          <w:bCs/>
          <w:lang w:val="pt-BR"/>
        </w:rPr>
      </w:pPr>
    </w:p>
    <w:p w14:paraId="0FECBE8E" w14:textId="459F4C5C" w:rsidR="002456C7" w:rsidRPr="002456C7" w:rsidRDefault="002456C7" w:rsidP="002456C7">
      <w:pPr>
        <w:rPr>
          <w:b/>
          <w:bCs/>
          <w:lang w:val="pt-BR"/>
        </w:rPr>
      </w:pPr>
      <w:r w:rsidRPr="002456C7">
        <w:rPr>
          <w:b/>
          <w:bCs/>
          <w:lang w:val="pt-BR"/>
        </w:rPr>
        <w:t>Padrões de Design Utilizados</w:t>
      </w:r>
    </w:p>
    <w:p w14:paraId="085701F7" w14:textId="77777777" w:rsidR="002456C7" w:rsidRPr="002456C7" w:rsidRDefault="002456C7" w:rsidP="002456C7">
      <w:pPr>
        <w:rPr>
          <w:lang w:val="pt-BR"/>
        </w:rPr>
      </w:pPr>
      <w:r w:rsidRPr="002456C7">
        <w:rPr>
          <w:lang w:val="pt-BR"/>
        </w:rPr>
        <w:t>Durante o desenvolvimento do sistema, foram adotados diversos padrões de design com o objetivo de estruturar o código de forma limpa, coesa e de fácil manutenção:</w:t>
      </w:r>
    </w:p>
    <w:p w14:paraId="0CF312F0" w14:textId="77777777" w:rsidR="002456C7" w:rsidRPr="002456C7" w:rsidRDefault="002456C7" w:rsidP="002456C7">
      <w:pPr>
        <w:numPr>
          <w:ilvl w:val="0"/>
          <w:numId w:val="29"/>
        </w:numPr>
        <w:rPr>
          <w:lang w:val="pt-BR"/>
        </w:rPr>
      </w:pPr>
      <w:r w:rsidRPr="002456C7">
        <w:rPr>
          <w:b/>
          <w:bCs/>
          <w:lang w:val="pt-BR"/>
        </w:rPr>
        <w:t>MVC (Model-View-Controller)</w:t>
      </w:r>
      <w:r w:rsidRPr="002456C7">
        <w:rPr>
          <w:lang w:val="pt-BR"/>
        </w:rPr>
        <w:t>: Utilizado principalmente no frontend Flutter para organizar o código separando responsabilidades.</w:t>
      </w:r>
    </w:p>
    <w:p w14:paraId="642A291F" w14:textId="77777777" w:rsidR="002456C7" w:rsidRPr="002456C7" w:rsidRDefault="002456C7" w:rsidP="002456C7">
      <w:pPr>
        <w:numPr>
          <w:ilvl w:val="1"/>
          <w:numId w:val="29"/>
        </w:numPr>
        <w:rPr>
          <w:lang w:val="pt-BR"/>
        </w:rPr>
      </w:pPr>
      <w:r w:rsidRPr="002456C7">
        <w:rPr>
          <w:lang w:val="pt-BR"/>
        </w:rPr>
        <w:t>Model: Contém as classes que representam as entidades (ex: Carro, Usuário).</w:t>
      </w:r>
    </w:p>
    <w:p w14:paraId="40788359" w14:textId="77777777" w:rsidR="002456C7" w:rsidRPr="002456C7" w:rsidRDefault="002456C7" w:rsidP="002456C7">
      <w:pPr>
        <w:numPr>
          <w:ilvl w:val="1"/>
          <w:numId w:val="29"/>
        </w:numPr>
        <w:rPr>
          <w:lang w:val="pt-BR"/>
        </w:rPr>
      </w:pPr>
      <w:r w:rsidRPr="002456C7">
        <w:rPr>
          <w:lang w:val="pt-BR"/>
        </w:rPr>
        <w:t>View: Representada pelas screens, que exibem a interface gráfica ao usuário.</w:t>
      </w:r>
    </w:p>
    <w:p w14:paraId="6A53B530" w14:textId="77777777" w:rsidR="002456C7" w:rsidRPr="002456C7" w:rsidRDefault="002456C7" w:rsidP="002456C7">
      <w:pPr>
        <w:numPr>
          <w:ilvl w:val="1"/>
          <w:numId w:val="29"/>
        </w:numPr>
        <w:rPr>
          <w:lang w:val="pt-BR"/>
        </w:rPr>
      </w:pPr>
      <w:r w:rsidRPr="002456C7">
        <w:rPr>
          <w:lang w:val="pt-BR"/>
        </w:rPr>
        <w:t>Controller: Substituído por services e gerenciadores de estado (quando aplicável), que cuidam da lógica e da comunicação com a API.</w:t>
      </w:r>
    </w:p>
    <w:p w14:paraId="285AD3B2" w14:textId="77777777" w:rsidR="002456C7" w:rsidRPr="002456C7" w:rsidRDefault="002456C7" w:rsidP="002456C7">
      <w:pPr>
        <w:numPr>
          <w:ilvl w:val="0"/>
          <w:numId w:val="29"/>
        </w:numPr>
        <w:rPr>
          <w:lang w:val="pt-BR"/>
        </w:rPr>
      </w:pPr>
      <w:r w:rsidRPr="002456C7">
        <w:rPr>
          <w:b/>
          <w:bCs/>
          <w:lang w:val="pt-BR"/>
        </w:rPr>
        <w:t>Injeção de Dependência</w:t>
      </w:r>
      <w:r w:rsidRPr="002456C7">
        <w:rPr>
          <w:lang w:val="pt-BR"/>
        </w:rPr>
        <w:t>: Aplicada na organização dos services (como CarService) para desacoplar as funcionalidades e facilitar testes e manutenção.</w:t>
      </w:r>
    </w:p>
    <w:p w14:paraId="3F7824A9" w14:textId="77777777" w:rsidR="002456C7" w:rsidRPr="002456C7" w:rsidRDefault="002456C7" w:rsidP="002456C7">
      <w:pPr>
        <w:numPr>
          <w:ilvl w:val="0"/>
          <w:numId w:val="29"/>
        </w:numPr>
        <w:rPr>
          <w:lang w:val="pt-BR"/>
        </w:rPr>
      </w:pPr>
      <w:r w:rsidRPr="002456C7">
        <w:rPr>
          <w:b/>
          <w:bCs/>
          <w:lang w:val="pt-BR"/>
        </w:rPr>
        <w:t>Interface/Abstract Class</w:t>
      </w:r>
      <w:r w:rsidRPr="002456C7">
        <w:rPr>
          <w:lang w:val="pt-BR"/>
        </w:rPr>
        <w:t>: Utilizadas para definir contratos claros entre a interface e a implementação (ex: ICarService), possibilitando a troca de implementações sem afetar a aplicação como um todo.</w:t>
      </w:r>
    </w:p>
    <w:p w14:paraId="7F234ECB" w14:textId="77777777" w:rsidR="002456C7" w:rsidRPr="002456C7" w:rsidRDefault="002456C7" w:rsidP="002456C7">
      <w:pPr>
        <w:numPr>
          <w:ilvl w:val="0"/>
          <w:numId w:val="29"/>
        </w:numPr>
        <w:rPr>
          <w:lang w:val="pt-BR"/>
        </w:rPr>
      </w:pPr>
      <w:r w:rsidRPr="002456C7">
        <w:rPr>
          <w:b/>
          <w:bCs/>
          <w:lang w:val="pt-BR"/>
        </w:rPr>
        <w:t>Builder Pattern (parcial)</w:t>
      </w:r>
      <w:r w:rsidRPr="002456C7">
        <w:rPr>
          <w:lang w:val="pt-BR"/>
        </w:rPr>
        <w:t>: Utilizado na construção dos objetos Car, facilitando a criação de instâncias com dados provenientes da API JSON.</w:t>
      </w:r>
    </w:p>
    <w:p w14:paraId="0892B510" w14:textId="77777777" w:rsidR="002456C7" w:rsidRPr="002456C7" w:rsidRDefault="00000000" w:rsidP="002456C7">
      <w:pPr>
        <w:rPr>
          <w:lang w:val="pt-BR"/>
        </w:rPr>
      </w:pPr>
      <w:r>
        <w:rPr>
          <w:lang w:val="pt-BR"/>
        </w:rPr>
        <w:pict w14:anchorId="32BE3EE7">
          <v:rect id="_x0000_i1044" style="width:0;height:1.5pt" o:hralign="center" o:hrstd="t" o:hr="t" fillcolor="#a0a0a0" stroked="f"/>
        </w:pict>
      </w:r>
    </w:p>
    <w:p w14:paraId="7F38EF44" w14:textId="77777777" w:rsidR="002456C7" w:rsidRPr="002456C7" w:rsidRDefault="002456C7" w:rsidP="002456C7">
      <w:pPr>
        <w:rPr>
          <w:b/>
          <w:bCs/>
          <w:lang w:val="pt-BR"/>
        </w:rPr>
      </w:pPr>
      <w:r w:rsidRPr="002456C7">
        <w:rPr>
          <w:b/>
          <w:bCs/>
          <w:lang w:val="pt-BR"/>
        </w:rPr>
        <w:t>Decisões de Design</w:t>
      </w:r>
    </w:p>
    <w:p w14:paraId="463FF658" w14:textId="77777777" w:rsidR="002456C7" w:rsidRPr="002456C7" w:rsidRDefault="002456C7" w:rsidP="002456C7">
      <w:pPr>
        <w:rPr>
          <w:lang w:val="pt-BR"/>
        </w:rPr>
      </w:pPr>
      <w:r w:rsidRPr="002456C7">
        <w:rPr>
          <w:lang w:val="pt-BR"/>
        </w:rPr>
        <w:t>As principais decisões de design foram orientadas pelos seguintes princípios:</w:t>
      </w:r>
    </w:p>
    <w:p w14:paraId="1EDA6483" w14:textId="77777777" w:rsidR="002456C7" w:rsidRPr="002456C7" w:rsidRDefault="002456C7" w:rsidP="002456C7">
      <w:pPr>
        <w:numPr>
          <w:ilvl w:val="0"/>
          <w:numId w:val="30"/>
        </w:numPr>
        <w:rPr>
          <w:lang w:val="pt-BR"/>
        </w:rPr>
      </w:pPr>
      <w:r w:rsidRPr="002456C7">
        <w:rPr>
          <w:b/>
          <w:bCs/>
          <w:lang w:val="pt-BR"/>
        </w:rPr>
        <w:t>Separação de Responsabilidades</w:t>
      </w:r>
      <w:r w:rsidRPr="002456C7">
        <w:rPr>
          <w:lang w:val="pt-BR"/>
        </w:rPr>
        <w:t>: Cada parte da aplicação foi organizada por função (modelo, tela, serviço, widget), garantindo modularidade e reusabilidade.</w:t>
      </w:r>
    </w:p>
    <w:p w14:paraId="3B4EC790" w14:textId="77777777" w:rsidR="002456C7" w:rsidRPr="002456C7" w:rsidRDefault="002456C7" w:rsidP="002456C7">
      <w:pPr>
        <w:numPr>
          <w:ilvl w:val="0"/>
          <w:numId w:val="30"/>
        </w:numPr>
        <w:rPr>
          <w:lang w:val="pt-BR"/>
        </w:rPr>
      </w:pPr>
      <w:r w:rsidRPr="002456C7">
        <w:rPr>
          <w:b/>
          <w:bCs/>
          <w:lang w:val="pt-BR"/>
        </w:rPr>
        <w:lastRenderedPageBreak/>
        <w:t>Baixo Acoplamento e Alta Coesão</w:t>
      </w:r>
      <w:r w:rsidRPr="002456C7">
        <w:rPr>
          <w:lang w:val="pt-BR"/>
        </w:rPr>
        <w:t>: Os módulos foram desenhados para depender o mínimo possível uns dos outros, mantendo foco em uma única responsabilidade por classe ou função.</w:t>
      </w:r>
    </w:p>
    <w:p w14:paraId="584AAE36" w14:textId="77777777" w:rsidR="002456C7" w:rsidRPr="002456C7" w:rsidRDefault="002456C7" w:rsidP="002456C7">
      <w:pPr>
        <w:numPr>
          <w:ilvl w:val="0"/>
          <w:numId w:val="30"/>
        </w:numPr>
        <w:rPr>
          <w:lang w:val="pt-BR"/>
        </w:rPr>
      </w:pPr>
      <w:r w:rsidRPr="002456C7">
        <w:rPr>
          <w:b/>
          <w:bCs/>
          <w:lang w:val="pt-BR"/>
        </w:rPr>
        <w:t>Escalabilidade e Testabilidade</w:t>
      </w:r>
      <w:r w:rsidRPr="002456C7">
        <w:rPr>
          <w:lang w:val="pt-BR"/>
        </w:rPr>
        <w:t>: A estrutura do projeto permite o crescimento do código sem se tornar difícil de entender ou manter. O uso de interfaces e serviços injetáveis facilita a criação de testes unitários e mocks.</w:t>
      </w:r>
    </w:p>
    <w:p w14:paraId="440A31B9" w14:textId="77777777" w:rsidR="002456C7" w:rsidRPr="002456C7" w:rsidRDefault="002456C7" w:rsidP="002456C7">
      <w:pPr>
        <w:numPr>
          <w:ilvl w:val="0"/>
          <w:numId w:val="30"/>
        </w:numPr>
        <w:rPr>
          <w:lang w:val="pt-BR"/>
        </w:rPr>
      </w:pPr>
      <w:r w:rsidRPr="002456C7">
        <w:rPr>
          <w:b/>
          <w:bCs/>
          <w:lang w:val="pt-BR"/>
        </w:rPr>
        <w:t>Aderência à Arquitetura Limpa</w:t>
      </w:r>
      <w:r w:rsidRPr="002456C7">
        <w:rPr>
          <w:lang w:val="pt-BR"/>
        </w:rPr>
        <w:t>: Sempre que possível, adotou-se a ideia de camadas bem definidas (dados, domínio, apresentação), inspirada na Clean Architecture, para manter o controle sobre o fluxo de dados.</w:t>
      </w:r>
    </w:p>
    <w:p w14:paraId="56225375" w14:textId="77777777" w:rsidR="002456C7" w:rsidRPr="002456C7" w:rsidRDefault="002456C7" w:rsidP="002456C7">
      <w:pPr>
        <w:numPr>
          <w:ilvl w:val="0"/>
          <w:numId w:val="30"/>
        </w:numPr>
        <w:rPr>
          <w:lang w:val="pt-BR"/>
        </w:rPr>
      </w:pPr>
      <w:r w:rsidRPr="002456C7">
        <w:rPr>
          <w:b/>
          <w:bCs/>
          <w:lang w:val="pt-BR"/>
        </w:rPr>
        <w:t>Facilidade de Manutenção e Evolução</w:t>
      </w:r>
      <w:r w:rsidRPr="002456C7">
        <w:rPr>
          <w:lang w:val="pt-BR"/>
        </w:rPr>
        <w:t>: As decisões de design visam facilitar futuras modificações, adição de novas funcionalidades e correções de bugs, sem comprometer a estrutura existente.</w:t>
      </w:r>
    </w:p>
    <w:p w14:paraId="15E430B9" w14:textId="4918F94F" w:rsidR="001A2936" w:rsidRPr="00212F5D" w:rsidRDefault="00000000">
      <w:pPr>
        <w:rPr>
          <w:lang w:val="pt-BR"/>
        </w:rPr>
      </w:pPr>
      <w:r>
        <w:rPr>
          <w:lang w:val="pt-BR"/>
        </w:rPr>
        <w:pict w14:anchorId="34FC2B61">
          <v:rect id="_x0000_i1045" style="width:0;height:1.5pt" o:hralign="center" o:hrstd="t" o:hr="t" fillcolor="#a0a0a0" stroked="f"/>
        </w:pict>
      </w:r>
    </w:p>
    <w:p w14:paraId="6E2DEB11" w14:textId="77777777" w:rsidR="001A2936" w:rsidRPr="00212F5D" w:rsidRDefault="00000000">
      <w:pPr>
        <w:pStyle w:val="Ttulo2"/>
        <w:rPr>
          <w:lang w:val="pt-BR"/>
        </w:rPr>
      </w:pPr>
      <w:r w:rsidRPr="00212F5D">
        <w:rPr>
          <w:lang w:val="pt-BR"/>
        </w:rPr>
        <w:t>2.10. Ciclo de Vida do Software</w:t>
      </w:r>
    </w:p>
    <w:p w14:paraId="7A520036" w14:textId="77777777" w:rsidR="002456C7" w:rsidRPr="002456C7" w:rsidRDefault="002456C7" w:rsidP="002456C7">
      <w:pPr>
        <w:rPr>
          <w:lang w:val="pt-BR"/>
        </w:rPr>
      </w:pPr>
      <w:r w:rsidRPr="002456C7">
        <w:rPr>
          <w:lang w:val="pt-BR"/>
        </w:rPr>
        <w:t xml:space="preserve">O ciclo de vida do software adotado no projeto foi baseado na </w:t>
      </w:r>
      <w:r w:rsidRPr="002456C7">
        <w:rPr>
          <w:b/>
          <w:bCs/>
          <w:lang w:val="pt-BR"/>
        </w:rPr>
        <w:t>metodologia ágil Scrum</w:t>
      </w:r>
      <w:r w:rsidRPr="002456C7">
        <w:rPr>
          <w:lang w:val="pt-BR"/>
        </w:rPr>
        <w:t>, adaptada para o contexto acadêmico. Essa abordagem permitiu maior flexibilidade, entregas iterativas, revisões contínuas e maior envolvimento dos membros da equipe.</w:t>
      </w:r>
    </w:p>
    <w:p w14:paraId="36DF06BD" w14:textId="77777777" w:rsidR="002456C7" w:rsidRPr="002456C7" w:rsidRDefault="002456C7" w:rsidP="002456C7">
      <w:pPr>
        <w:rPr>
          <w:lang w:val="pt-BR"/>
        </w:rPr>
      </w:pPr>
      <w:r w:rsidRPr="002456C7">
        <w:rPr>
          <w:lang w:val="pt-BR"/>
        </w:rPr>
        <w:t xml:space="preserve">O Scrum foi escolhido por sua capacidade de dividir o projeto em partes menores e entregáveis, chamadas </w:t>
      </w:r>
      <w:r w:rsidRPr="002456C7">
        <w:rPr>
          <w:b/>
          <w:bCs/>
          <w:lang w:val="pt-BR"/>
        </w:rPr>
        <w:t>sprints</w:t>
      </w:r>
      <w:r w:rsidRPr="002456C7">
        <w:rPr>
          <w:lang w:val="pt-BR"/>
        </w:rPr>
        <w:t>, promovendo ciclos de desenvolvimento curtos e focados. Isso viabilizou uma gestão mais eficaz do tempo e permitiu rápidas correções e adaptações com base no progresso real do projeto.</w:t>
      </w:r>
    </w:p>
    <w:p w14:paraId="25124286" w14:textId="77777777" w:rsidR="002456C7" w:rsidRPr="002456C7" w:rsidRDefault="002456C7" w:rsidP="002456C7">
      <w:pPr>
        <w:rPr>
          <w:lang w:val="pt-BR"/>
        </w:rPr>
      </w:pPr>
      <w:r w:rsidRPr="002456C7">
        <w:rPr>
          <w:lang w:val="pt-BR"/>
        </w:rPr>
        <w:t>As práticas principais adotadas foram:</w:t>
      </w:r>
    </w:p>
    <w:p w14:paraId="488EDB8E" w14:textId="77777777" w:rsidR="002456C7" w:rsidRPr="002456C7" w:rsidRDefault="002456C7" w:rsidP="002456C7">
      <w:pPr>
        <w:numPr>
          <w:ilvl w:val="0"/>
          <w:numId w:val="31"/>
        </w:numPr>
        <w:rPr>
          <w:lang w:val="pt-BR"/>
        </w:rPr>
      </w:pPr>
      <w:r w:rsidRPr="002456C7">
        <w:rPr>
          <w:lang w:val="pt-BR"/>
        </w:rPr>
        <w:t>Reuniões de planejamento de sprint (início de cada semana)</w:t>
      </w:r>
    </w:p>
    <w:p w14:paraId="2B89BE5D" w14:textId="77777777" w:rsidR="002456C7" w:rsidRPr="002456C7" w:rsidRDefault="002456C7" w:rsidP="002456C7">
      <w:pPr>
        <w:numPr>
          <w:ilvl w:val="0"/>
          <w:numId w:val="31"/>
        </w:numPr>
        <w:rPr>
          <w:lang w:val="pt-BR"/>
        </w:rPr>
      </w:pPr>
      <w:r w:rsidRPr="002456C7">
        <w:rPr>
          <w:lang w:val="pt-BR"/>
        </w:rPr>
        <w:t>Reuniões rápidas de acompanhamento (daily meetings)</w:t>
      </w:r>
    </w:p>
    <w:p w14:paraId="5E58BF37" w14:textId="77777777" w:rsidR="002456C7" w:rsidRPr="002456C7" w:rsidRDefault="002456C7" w:rsidP="002456C7">
      <w:pPr>
        <w:numPr>
          <w:ilvl w:val="0"/>
          <w:numId w:val="31"/>
        </w:numPr>
        <w:rPr>
          <w:lang w:val="pt-BR"/>
        </w:rPr>
      </w:pPr>
      <w:r w:rsidRPr="002456C7">
        <w:rPr>
          <w:lang w:val="pt-BR"/>
        </w:rPr>
        <w:t>Reuniões de revisão e retrospectiva ao final de cada sprint</w:t>
      </w:r>
    </w:p>
    <w:p w14:paraId="0DAC7B1F" w14:textId="77777777" w:rsidR="002456C7" w:rsidRPr="002456C7" w:rsidRDefault="00000000" w:rsidP="002456C7">
      <w:pPr>
        <w:rPr>
          <w:lang w:val="pt-BR"/>
        </w:rPr>
      </w:pPr>
      <w:r>
        <w:rPr>
          <w:lang w:val="pt-BR"/>
        </w:rPr>
        <w:pict w14:anchorId="612F9AC9">
          <v:rect id="_x0000_i1046" style="width:0;height:1.5pt" o:hralign="center" o:hrstd="t" o:hr="t" fillcolor="#a0a0a0" stroked="f"/>
        </w:pict>
      </w:r>
    </w:p>
    <w:p w14:paraId="2CFC1B72" w14:textId="77777777" w:rsidR="002456C7" w:rsidRPr="002456C7" w:rsidRDefault="002456C7" w:rsidP="002456C7">
      <w:pPr>
        <w:rPr>
          <w:b/>
          <w:bCs/>
          <w:lang w:val="pt-BR"/>
        </w:rPr>
      </w:pPr>
      <w:r w:rsidRPr="002456C7">
        <w:rPr>
          <w:b/>
          <w:bCs/>
          <w:lang w:val="pt-BR"/>
        </w:rPr>
        <w:t>Etapas do Ciclo de Vida</w:t>
      </w:r>
    </w:p>
    <w:p w14:paraId="5EB5AD51" w14:textId="77777777" w:rsidR="002456C7" w:rsidRPr="002456C7" w:rsidRDefault="002456C7" w:rsidP="002456C7">
      <w:pPr>
        <w:numPr>
          <w:ilvl w:val="0"/>
          <w:numId w:val="32"/>
        </w:numPr>
        <w:rPr>
          <w:lang w:val="pt-BR"/>
        </w:rPr>
      </w:pPr>
      <w:r w:rsidRPr="002456C7">
        <w:rPr>
          <w:b/>
          <w:bCs/>
          <w:lang w:val="pt-BR"/>
        </w:rPr>
        <w:t>Concepção e Planejamento</w:t>
      </w:r>
    </w:p>
    <w:p w14:paraId="7AC6F282" w14:textId="77777777" w:rsidR="002456C7" w:rsidRPr="002456C7" w:rsidRDefault="002456C7" w:rsidP="002456C7">
      <w:pPr>
        <w:numPr>
          <w:ilvl w:val="1"/>
          <w:numId w:val="32"/>
        </w:numPr>
        <w:rPr>
          <w:lang w:val="pt-BR"/>
        </w:rPr>
      </w:pPr>
      <w:r w:rsidRPr="002456C7">
        <w:rPr>
          <w:lang w:val="pt-BR"/>
        </w:rPr>
        <w:t>Definição do tema e escopo do projeto</w:t>
      </w:r>
    </w:p>
    <w:p w14:paraId="3D526F9F" w14:textId="77777777" w:rsidR="002456C7" w:rsidRPr="002456C7" w:rsidRDefault="002456C7" w:rsidP="002456C7">
      <w:pPr>
        <w:numPr>
          <w:ilvl w:val="1"/>
          <w:numId w:val="32"/>
        </w:numPr>
        <w:rPr>
          <w:lang w:val="pt-BR"/>
        </w:rPr>
      </w:pPr>
      <w:r w:rsidRPr="002456C7">
        <w:rPr>
          <w:lang w:val="pt-BR"/>
        </w:rPr>
        <w:t>Formação da equipe</w:t>
      </w:r>
    </w:p>
    <w:p w14:paraId="1E90ED1F" w14:textId="77777777" w:rsidR="002456C7" w:rsidRPr="002456C7" w:rsidRDefault="002456C7" w:rsidP="002456C7">
      <w:pPr>
        <w:numPr>
          <w:ilvl w:val="1"/>
          <w:numId w:val="32"/>
        </w:numPr>
        <w:rPr>
          <w:lang w:val="pt-BR"/>
        </w:rPr>
      </w:pPr>
      <w:r w:rsidRPr="002456C7">
        <w:rPr>
          <w:lang w:val="pt-BR"/>
        </w:rPr>
        <w:t>Escolha das tecnologias</w:t>
      </w:r>
    </w:p>
    <w:p w14:paraId="38E5873E" w14:textId="77777777" w:rsidR="002456C7" w:rsidRPr="002456C7" w:rsidRDefault="002456C7" w:rsidP="002456C7">
      <w:pPr>
        <w:numPr>
          <w:ilvl w:val="1"/>
          <w:numId w:val="32"/>
        </w:numPr>
        <w:rPr>
          <w:lang w:val="pt-BR"/>
        </w:rPr>
      </w:pPr>
      <w:r w:rsidRPr="002456C7">
        <w:rPr>
          <w:lang w:val="pt-BR"/>
        </w:rPr>
        <w:t>Levantamento dos requisitos e elaboração inicial do cronograma</w:t>
      </w:r>
    </w:p>
    <w:p w14:paraId="58822C37" w14:textId="77777777" w:rsidR="002456C7" w:rsidRPr="002456C7" w:rsidRDefault="002456C7" w:rsidP="002456C7">
      <w:pPr>
        <w:numPr>
          <w:ilvl w:val="0"/>
          <w:numId w:val="32"/>
        </w:numPr>
        <w:rPr>
          <w:lang w:val="pt-BR"/>
        </w:rPr>
      </w:pPr>
      <w:r w:rsidRPr="002456C7">
        <w:rPr>
          <w:b/>
          <w:bCs/>
          <w:lang w:val="pt-BR"/>
        </w:rPr>
        <w:lastRenderedPageBreak/>
        <w:t>Modelagem e Arquitetura</w:t>
      </w:r>
    </w:p>
    <w:p w14:paraId="14E719E4" w14:textId="77777777" w:rsidR="002456C7" w:rsidRPr="002456C7" w:rsidRDefault="002456C7" w:rsidP="002456C7">
      <w:pPr>
        <w:numPr>
          <w:ilvl w:val="1"/>
          <w:numId w:val="32"/>
        </w:numPr>
        <w:rPr>
          <w:lang w:val="pt-BR"/>
        </w:rPr>
      </w:pPr>
      <w:r w:rsidRPr="002456C7">
        <w:rPr>
          <w:lang w:val="pt-BR"/>
        </w:rPr>
        <w:t>Modelagem de dados e entidades principais</w:t>
      </w:r>
    </w:p>
    <w:p w14:paraId="00D9067D" w14:textId="77777777" w:rsidR="002456C7" w:rsidRPr="002456C7" w:rsidRDefault="002456C7" w:rsidP="002456C7">
      <w:pPr>
        <w:numPr>
          <w:ilvl w:val="1"/>
          <w:numId w:val="32"/>
        </w:numPr>
        <w:rPr>
          <w:lang w:val="pt-BR"/>
        </w:rPr>
      </w:pPr>
      <w:r w:rsidRPr="002456C7">
        <w:rPr>
          <w:lang w:val="pt-BR"/>
        </w:rPr>
        <w:t>Definição da arquitetura do sistema (camadas, API REST, clientes Flutter e JavaFX)</w:t>
      </w:r>
    </w:p>
    <w:p w14:paraId="20DAA7E7" w14:textId="77777777" w:rsidR="002456C7" w:rsidRPr="002456C7" w:rsidRDefault="002456C7" w:rsidP="002456C7">
      <w:pPr>
        <w:numPr>
          <w:ilvl w:val="1"/>
          <w:numId w:val="32"/>
        </w:numPr>
        <w:rPr>
          <w:lang w:val="pt-BR"/>
        </w:rPr>
      </w:pPr>
      <w:r w:rsidRPr="002456C7">
        <w:rPr>
          <w:lang w:val="pt-BR"/>
        </w:rPr>
        <w:t>Criação dos primeiros diagramas e estrutura de pacotes</w:t>
      </w:r>
    </w:p>
    <w:p w14:paraId="7F680F20" w14:textId="77777777" w:rsidR="002456C7" w:rsidRPr="002456C7" w:rsidRDefault="002456C7" w:rsidP="002456C7">
      <w:pPr>
        <w:numPr>
          <w:ilvl w:val="0"/>
          <w:numId w:val="32"/>
        </w:numPr>
        <w:rPr>
          <w:lang w:val="pt-BR"/>
        </w:rPr>
      </w:pPr>
      <w:r w:rsidRPr="002456C7">
        <w:rPr>
          <w:b/>
          <w:bCs/>
          <w:lang w:val="pt-BR"/>
        </w:rPr>
        <w:t>Desenvolvimento</w:t>
      </w:r>
    </w:p>
    <w:p w14:paraId="56192B88" w14:textId="77777777" w:rsidR="002456C7" w:rsidRPr="002456C7" w:rsidRDefault="002456C7" w:rsidP="002456C7">
      <w:pPr>
        <w:numPr>
          <w:ilvl w:val="1"/>
          <w:numId w:val="32"/>
        </w:numPr>
        <w:rPr>
          <w:lang w:val="pt-BR"/>
        </w:rPr>
      </w:pPr>
      <w:r w:rsidRPr="002456C7">
        <w:rPr>
          <w:lang w:val="pt-BR"/>
        </w:rPr>
        <w:t>Desenvolvimento do backend RESTful com Java e Spring Boot</w:t>
      </w:r>
    </w:p>
    <w:p w14:paraId="1EA7EE07" w14:textId="77777777" w:rsidR="002456C7" w:rsidRPr="002456C7" w:rsidRDefault="002456C7" w:rsidP="002456C7">
      <w:pPr>
        <w:numPr>
          <w:ilvl w:val="1"/>
          <w:numId w:val="32"/>
        </w:numPr>
        <w:rPr>
          <w:lang w:val="pt-BR"/>
        </w:rPr>
      </w:pPr>
      <w:r w:rsidRPr="002456C7">
        <w:rPr>
          <w:lang w:val="pt-BR"/>
        </w:rPr>
        <w:t>Criação da interface administrativa com JavaFX</w:t>
      </w:r>
    </w:p>
    <w:p w14:paraId="2B63526B" w14:textId="77777777" w:rsidR="002456C7" w:rsidRPr="002456C7" w:rsidRDefault="002456C7" w:rsidP="002456C7">
      <w:pPr>
        <w:numPr>
          <w:ilvl w:val="1"/>
          <w:numId w:val="32"/>
        </w:numPr>
        <w:rPr>
          <w:lang w:val="pt-BR"/>
        </w:rPr>
      </w:pPr>
      <w:r w:rsidRPr="002456C7">
        <w:rPr>
          <w:lang w:val="pt-BR"/>
        </w:rPr>
        <w:t>Implementação da aplicação mobile com Flutter</w:t>
      </w:r>
    </w:p>
    <w:p w14:paraId="1C5D9E7A" w14:textId="77777777" w:rsidR="002456C7" w:rsidRPr="002456C7" w:rsidRDefault="002456C7" w:rsidP="002456C7">
      <w:pPr>
        <w:numPr>
          <w:ilvl w:val="1"/>
          <w:numId w:val="32"/>
        </w:numPr>
        <w:rPr>
          <w:lang w:val="pt-BR"/>
        </w:rPr>
      </w:pPr>
      <w:r w:rsidRPr="002456C7">
        <w:rPr>
          <w:lang w:val="pt-BR"/>
        </w:rPr>
        <w:t>Integração entre os componentes do sistema</w:t>
      </w:r>
    </w:p>
    <w:p w14:paraId="4E956C5C" w14:textId="77777777" w:rsidR="002456C7" w:rsidRPr="002456C7" w:rsidRDefault="002456C7" w:rsidP="002456C7">
      <w:pPr>
        <w:numPr>
          <w:ilvl w:val="0"/>
          <w:numId w:val="32"/>
        </w:numPr>
        <w:rPr>
          <w:lang w:val="pt-BR"/>
        </w:rPr>
      </w:pPr>
      <w:r w:rsidRPr="002456C7">
        <w:rPr>
          <w:b/>
          <w:bCs/>
          <w:lang w:val="pt-BR"/>
        </w:rPr>
        <w:t>Testes</w:t>
      </w:r>
    </w:p>
    <w:p w14:paraId="556AEE8C" w14:textId="77777777" w:rsidR="002456C7" w:rsidRPr="002456C7" w:rsidRDefault="002456C7" w:rsidP="002456C7">
      <w:pPr>
        <w:numPr>
          <w:ilvl w:val="1"/>
          <w:numId w:val="32"/>
        </w:numPr>
        <w:rPr>
          <w:lang w:val="pt-BR"/>
        </w:rPr>
      </w:pPr>
      <w:r w:rsidRPr="002456C7">
        <w:rPr>
          <w:lang w:val="pt-BR"/>
        </w:rPr>
        <w:t>Testes manuais e automatizados nos principais fluxos do sistema</w:t>
      </w:r>
    </w:p>
    <w:p w14:paraId="024E44A2" w14:textId="77777777" w:rsidR="002456C7" w:rsidRPr="002456C7" w:rsidRDefault="002456C7" w:rsidP="002456C7">
      <w:pPr>
        <w:numPr>
          <w:ilvl w:val="1"/>
          <w:numId w:val="32"/>
        </w:numPr>
        <w:rPr>
          <w:lang w:val="pt-BR"/>
        </w:rPr>
      </w:pPr>
      <w:r w:rsidRPr="002456C7">
        <w:rPr>
          <w:lang w:val="pt-BR"/>
        </w:rPr>
        <w:t>Verificação de funcionamento dos endpoints da API</w:t>
      </w:r>
    </w:p>
    <w:p w14:paraId="729FDE6A" w14:textId="2806742A" w:rsidR="001A2936" w:rsidRPr="002456C7" w:rsidRDefault="002456C7" w:rsidP="002456C7">
      <w:pPr>
        <w:numPr>
          <w:ilvl w:val="1"/>
          <w:numId w:val="32"/>
        </w:numPr>
        <w:rPr>
          <w:lang w:val="pt-BR"/>
        </w:rPr>
      </w:pPr>
      <w:r w:rsidRPr="002456C7">
        <w:rPr>
          <w:lang w:val="pt-BR"/>
        </w:rPr>
        <w:t xml:space="preserve">Testes de usabilidade no app </w:t>
      </w:r>
    </w:p>
    <w:p w14:paraId="78FDAD6C" w14:textId="258EB750" w:rsidR="002456C7" w:rsidRDefault="00000000">
      <w:pPr>
        <w:pStyle w:val="Ttulo1"/>
        <w:rPr>
          <w:lang w:val="pt-BR"/>
        </w:rPr>
      </w:pPr>
      <w:r>
        <w:rPr>
          <w:lang w:val="pt-BR"/>
        </w:rPr>
        <w:pict w14:anchorId="36F30EE2">
          <v:rect id="_x0000_i1047" style="width:0;height:1.5pt" o:hralign="center" o:hrstd="t" o:hr="t" fillcolor="#a0a0a0" stroked="f"/>
        </w:pict>
      </w:r>
    </w:p>
    <w:p w14:paraId="7A24706E" w14:textId="2FEB8297" w:rsidR="001A2936" w:rsidRPr="00212F5D" w:rsidRDefault="00000000">
      <w:pPr>
        <w:pStyle w:val="Ttulo1"/>
        <w:rPr>
          <w:lang w:val="pt-BR"/>
        </w:rPr>
      </w:pPr>
      <w:r w:rsidRPr="00212F5D">
        <w:rPr>
          <w:lang w:val="pt-BR"/>
        </w:rPr>
        <w:t>3. CRITÉRIOS DE AVALIAÇÃO</w:t>
      </w:r>
    </w:p>
    <w:p w14:paraId="62FA29C4" w14:textId="77777777" w:rsidR="001A2936" w:rsidRDefault="00000000">
      <w:pPr>
        <w:rPr>
          <w:lang w:val="pt-BR"/>
        </w:rPr>
      </w:pPr>
      <w:r w:rsidRPr="00212F5D">
        <w:rPr>
          <w:lang w:val="pt-BR"/>
        </w:rPr>
        <w:t>- Completude dos artefatos: 25%</w:t>
      </w:r>
      <w:r w:rsidRPr="00212F5D">
        <w:rPr>
          <w:lang w:val="pt-BR"/>
        </w:rPr>
        <w:br/>
        <w:t>- Qualidade técnica: 25%</w:t>
      </w:r>
      <w:r w:rsidRPr="00212F5D">
        <w:rPr>
          <w:lang w:val="pt-BR"/>
        </w:rPr>
        <w:br/>
        <w:t>- Organização e clareza: 25%</w:t>
      </w:r>
      <w:r w:rsidRPr="00212F5D">
        <w:rPr>
          <w:lang w:val="pt-BR"/>
        </w:rPr>
        <w:br/>
        <w:t>- Engajamento e proatividade: 25%</w:t>
      </w:r>
    </w:p>
    <w:p w14:paraId="17C5AEF5" w14:textId="3F9FBEAD" w:rsidR="002456C7" w:rsidRPr="00212F5D" w:rsidRDefault="00000000">
      <w:pPr>
        <w:rPr>
          <w:lang w:val="pt-BR"/>
        </w:rPr>
      </w:pPr>
      <w:r>
        <w:rPr>
          <w:lang w:val="pt-BR"/>
        </w:rPr>
        <w:pict w14:anchorId="15D5A175">
          <v:rect id="_x0000_i1048" style="width:0;height:1.5pt" o:hralign="center" o:hrstd="t" o:hr="t" fillcolor="#a0a0a0" stroked="f"/>
        </w:pict>
      </w:r>
    </w:p>
    <w:p w14:paraId="32211D25" w14:textId="77777777" w:rsidR="001A2936" w:rsidRPr="00212F5D" w:rsidRDefault="00000000">
      <w:pPr>
        <w:pStyle w:val="Ttulo1"/>
        <w:rPr>
          <w:lang w:val="pt-BR"/>
        </w:rPr>
      </w:pPr>
      <w:r w:rsidRPr="00212F5D">
        <w:rPr>
          <w:lang w:val="pt-BR"/>
        </w:rPr>
        <w:t>4. ATRIBUIÇÃO DAS NOTAS POR DISCIPLINA</w:t>
      </w:r>
    </w:p>
    <w:p w14:paraId="3B67DF38" w14:textId="77777777" w:rsidR="001A2936" w:rsidRDefault="00000000">
      <w:pPr>
        <w:rPr>
          <w:lang w:val="pt-BR"/>
        </w:rPr>
      </w:pPr>
      <w:r w:rsidRPr="00212F5D">
        <w:rPr>
          <w:lang w:val="pt-BR"/>
        </w:rPr>
        <w:t>ADS1251 – FERRAMENTAS VISUAIS: 20%</w:t>
      </w:r>
      <w:r w:rsidRPr="00212F5D">
        <w:rPr>
          <w:lang w:val="pt-BR"/>
        </w:rPr>
        <w:br/>
        <w:t>ADS1252 – MOBILE: 20%</w:t>
      </w:r>
      <w:r w:rsidRPr="00212F5D">
        <w:rPr>
          <w:lang w:val="pt-BR"/>
        </w:rPr>
        <w:br/>
        <w:t>ADS1253 – POO/BANCO: 20%</w:t>
      </w:r>
      <w:r w:rsidRPr="00212F5D">
        <w:rPr>
          <w:lang w:val="pt-BR"/>
        </w:rPr>
        <w:br/>
        <w:t>ADS1254 – GERÊNCIA DE PROJETOS: 20%</w:t>
      </w:r>
      <w:r w:rsidRPr="00212F5D">
        <w:rPr>
          <w:lang w:val="pt-BR"/>
        </w:rPr>
        <w:br/>
        <w:t>CMP1024 – GOVERNANÇA (EaD): Extra</w:t>
      </w:r>
    </w:p>
    <w:p w14:paraId="58BB6773" w14:textId="4F3EB274" w:rsidR="002456C7" w:rsidRPr="00212F5D" w:rsidRDefault="00000000">
      <w:pPr>
        <w:rPr>
          <w:lang w:val="pt-BR"/>
        </w:rPr>
      </w:pPr>
      <w:r>
        <w:rPr>
          <w:lang w:val="pt-BR"/>
        </w:rPr>
        <w:pict w14:anchorId="287C9A78">
          <v:rect id="_x0000_i1049" style="width:0;height:1.5pt" o:hralign="center" o:hrstd="t" o:hr="t" fillcolor="#a0a0a0" stroked="f"/>
        </w:pict>
      </w:r>
    </w:p>
    <w:p w14:paraId="1AEB4BD3" w14:textId="77777777" w:rsidR="001A2936" w:rsidRPr="00212F5D" w:rsidRDefault="00000000">
      <w:pPr>
        <w:pStyle w:val="Ttulo1"/>
        <w:rPr>
          <w:lang w:val="pt-BR"/>
        </w:rPr>
      </w:pPr>
      <w:r w:rsidRPr="00212F5D">
        <w:rPr>
          <w:lang w:val="pt-BR"/>
        </w:rPr>
        <w:lastRenderedPageBreak/>
        <w:t>5. CONSIDERAÇÕES FINAIS</w:t>
      </w:r>
    </w:p>
    <w:p w14:paraId="4FC8A762" w14:textId="77777777" w:rsidR="001A2936" w:rsidRPr="00212F5D" w:rsidRDefault="00000000">
      <w:pPr>
        <w:rPr>
          <w:lang w:val="pt-BR"/>
        </w:rPr>
      </w:pPr>
      <w:r w:rsidRPr="00212F5D">
        <w:rPr>
          <w:lang w:val="pt-BR"/>
        </w:rPr>
        <w:t>A equipe aplicou os conhecimentos adquiridos no curso para modelar, implementar e documentar um sistema completo e funcional, com potencial real de uso no mercado de veículos usados.</w:t>
      </w:r>
    </w:p>
    <w:sectPr w:rsidR="001A2936" w:rsidRPr="00212F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CCBA94F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11C3166"/>
    <w:multiLevelType w:val="multilevel"/>
    <w:tmpl w:val="936C3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8D57CE"/>
    <w:multiLevelType w:val="multilevel"/>
    <w:tmpl w:val="7130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DA230F"/>
    <w:multiLevelType w:val="multilevel"/>
    <w:tmpl w:val="8212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B03A7C"/>
    <w:multiLevelType w:val="multilevel"/>
    <w:tmpl w:val="D99E0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66E1F"/>
    <w:multiLevelType w:val="multilevel"/>
    <w:tmpl w:val="F946A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23104"/>
    <w:multiLevelType w:val="multilevel"/>
    <w:tmpl w:val="393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85BD5"/>
    <w:multiLevelType w:val="multilevel"/>
    <w:tmpl w:val="7E562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4D4FD4"/>
    <w:multiLevelType w:val="multilevel"/>
    <w:tmpl w:val="609C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35B77"/>
    <w:multiLevelType w:val="multilevel"/>
    <w:tmpl w:val="47307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50247E"/>
    <w:multiLevelType w:val="multilevel"/>
    <w:tmpl w:val="57AA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395ACA"/>
    <w:multiLevelType w:val="multilevel"/>
    <w:tmpl w:val="9E62A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9756E"/>
    <w:multiLevelType w:val="multilevel"/>
    <w:tmpl w:val="83782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FE79F7"/>
    <w:multiLevelType w:val="multilevel"/>
    <w:tmpl w:val="71AA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C01FFA"/>
    <w:multiLevelType w:val="multilevel"/>
    <w:tmpl w:val="DAFE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A73A10"/>
    <w:multiLevelType w:val="multilevel"/>
    <w:tmpl w:val="71A8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AB29F3"/>
    <w:multiLevelType w:val="multilevel"/>
    <w:tmpl w:val="14E2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AF6DAE"/>
    <w:multiLevelType w:val="multilevel"/>
    <w:tmpl w:val="DC1A6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E2684"/>
    <w:multiLevelType w:val="multilevel"/>
    <w:tmpl w:val="998AD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D61F88"/>
    <w:multiLevelType w:val="multilevel"/>
    <w:tmpl w:val="ABCA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45E9B"/>
    <w:multiLevelType w:val="multilevel"/>
    <w:tmpl w:val="3EBE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AF04B7"/>
    <w:multiLevelType w:val="multilevel"/>
    <w:tmpl w:val="1F7C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43241"/>
    <w:multiLevelType w:val="multilevel"/>
    <w:tmpl w:val="4D9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CF1C80"/>
    <w:multiLevelType w:val="multilevel"/>
    <w:tmpl w:val="31C0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985569">
    <w:abstractNumId w:val="8"/>
  </w:num>
  <w:num w:numId="2" w16cid:durableId="1111240256">
    <w:abstractNumId w:val="6"/>
  </w:num>
  <w:num w:numId="3" w16cid:durableId="61560832">
    <w:abstractNumId w:val="5"/>
  </w:num>
  <w:num w:numId="4" w16cid:durableId="1914699841">
    <w:abstractNumId w:val="4"/>
  </w:num>
  <w:num w:numId="5" w16cid:durableId="601300633">
    <w:abstractNumId w:val="7"/>
  </w:num>
  <w:num w:numId="6" w16cid:durableId="1399474469">
    <w:abstractNumId w:val="3"/>
  </w:num>
  <w:num w:numId="7" w16cid:durableId="1075585236">
    <w:abstractNumId w:val="2"/>
  </w:num>
  <w:num w:numId="8" w16cid:durableId="270012517">
    <w:abstractNumId w:val="1"/>
  </w:num>
  <w:num w:numId="9" w16cid:durableId="973633191">
    <w:abstractNumId w:val="0"/>
  </w:num>
  <w:num w:numId="10" w16cid:durableId="1789427626">
    <w:abstractNumId w:val="23"/>
  </w:num>
  <w:num w:numId="11" w16cid:durableId="1632517585">
    <w:abstractNumId w:val="15"/>
  </w:num>
  <w:num w:numId="12" w16cid:durableId="1104572935">
    <w:abstractNumId w:val="18"/>
  </w:num>
  <w:num w:numId="13" w16cid:durableId="129131521">
    <w:abstractNumId w:val="21"/>
  </w:num>
  <w:num w:numId="14" w16cid:durableId="721949329">
    <w:abstractNumId w:val="22"/>
  </w:num>
  <w:num w:numId="15" w16cid:durableId="482552597">
    <w:abstractNumId w:val="10"/>
  </w:num>
  <w:num w:numId="16" w16cid:durableId="1488546214">
    <w:abstractNumId w:val="30"/>
  </w:num>
  <w:num w:numId="17" w16cid:durableId="1273627979">
    <w:abstractNumId w:val="28"/>
  </w:num>
  <w:num w:numId="18" w16cid:durableId="483164006">
    <w:abstractNumId w:val="27"/>
  </w:num>
  <w:num w:numId="19" w16cid:durableId="1657488198">
    <w:abstractNumId w:val="24"/>
  </w:num>
  <w:num w:numId="20" w16cid:durableId="1271622501">
    <w:abstractNumId w:val="16"/>
  </w:num>
  <w:num w:numId="21" w16cid:durableId="556278207">
    <w:abstractNumId w:val="11"/>
  </w:num>
  <w:num w:numId="22" w16cid:durableId="1952739732">
    <w:abstractNumId w:val="25"/>
  </w:num>
  <w:num w:numId="23" w16cid:durableId="671102181">
    <w:abstractNumId w:val="13"/>
  </w:num>
  <w:num w:numId="24" w16cid:durableId="1329091256">
    <w:abstractNumId w:val="29"/>
  </w:num>
  <w:num w:numId="25" w16cid:durableId="585382824">
    <w:abstractNumId w:val="19"/>
  </w:num>
  <w:num w:numId="26" w16cid:durableId="1697458829">
    <w:abstractNumId w:val="26"/>
  </w:num>
  <w:num w:numId="27" w16cid:durableId="1018578305">
    <w:abstractNumId w:val="12"/>
  </w:num>
  <w:num w:numId="28" w16cid:durableId="974873290">
    <w:abstractNumId w:val="20"/>
  </w:num>
  <w:num w:numId="29" w16cid:durableId="1116605687">
    <w:abstractNumId w:val="9"/>
  </w:num>
  <w:num w:numId="30" w16cid:durableId="147134470">
    <w:abstractNumId w:val="14"/>
  </w:num>
  <w:num w:numId="31" w16cid:durableId="1821532106">
    <w:abstractNumId w:val="31"/>
  </w:num>
  <w:num w:numId="32" w16cid:durableId="12354300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4A0"/>
    <w:rsid w:val="00034616"/>
    <w:rsid w:val="00036F6A"/>
    <w:rsid w:val="0006063C"/>
    <w:rsid w:val="0015074B"/>
    <w:rsid w:val="001A2936"/>
    <w:rsid w:val="00212F5D"/>
    <w:rsid w:val="002456C7"/>
    <w:rsid w:val="0029639D"/>
    <w:rsid w:val="00326F90"/>
    <w:rsid w:val="005575D5"/>
    <w:rsid w:val="00577D2C"/>
    <w:rsid w:val="005D61EB"/>
    <w:rsid w:val="008947D8"/>
    <w:rsid w:val="009527AD"/>
    <w:rsid w:val="00AA1D8D"/>
    <w:rsid w:val="00AF097E"/>
    <w:rsid w:val="00B22BA2"/>
    <w:rsid w:val="00B47730"/>
    <w:rsid w:val="00B510EE"/>
    <w:rsid w:val="00CB0664"/>
    <w:rsid w:val="00D25AED"/>
    <w:rsid w:val="00D862B6"/>
    <w:rsid w:val="00DC4A6A"/>
    <w:rsid w:val="00F17721"/>
    <w:rsid w:val="00F532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35E578"/>
  <w14:defaultImageDpi w14:val="300"/>
  <w15:docId w15:val="{CD00057E-76F5-40FD-B1E7-F9CFC44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12F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5408">
      <w:bodyDiv w:val="1"/>
      <w:marLeft w:val="0"/>
      <w:marRight w:val="0"/>
      <w:marTop w:val="0"/>
      <w:marBottom w:val="0"/>
      <w:divBdr>
        <w:top w:val="none" w:sz="0" w:space="0" w:color="auto"/>
        <w:left w:val="none" w:sz="0" w:space="0" w:color="auto"/>
        <w:bottom w:val="none" w:sz="0" w:space="0" w:color="auto"/>
        <w:right w:val="none" w:sz="0" w:space="0" w:color="auto"/>
      </w:divBdr>
    </w:div>
    <w:div w:id="158497109">
      <w:bodyDiv w:val="1"/>
      <w:marLeft w:val="0"/>
      <w:marRight w:val="0"/>
      <w:marTop w:val="0"/>
      <w:marBottom w:val="0"/>
      <w:divBdr>
        <w:top w:val="none" w:sz="0" w:space="0" w:color="auto"/>
        <w:left w:val="none" w:sz="0" w:space="0" w:color="auto"/>
        <w:bottom w:val="none" w:sz="0" w:space="0" w:color="auto"/>
        <w:right w:val="none" w:sz="0" w:space="0" w:color="auto"/>
      </w:divBdr>
      <w:divsChild>
        <w:div w:id="430049911">
          <w:marLeft w:val="0"/>
          <w:marRight w:val="0"/>
          <w:marTop w:val="0"/>
          <w:marBottom w:val="0"/>
          <w:divBdr>
            <w:top w:val="none" w:sz="0" w:space="0" w:color="auto"/>
            <w:left w:val="none" w:sz="0" w:space="0" w:color="auto"/>
            <w:bottom w:val="none" w:sz="0" w:space="0" w:color="auto"/>
            <w:right w:val="none" w:sz="0" w:space="0" w:color="auto"/>
          </w:divBdr>
          <w:divsChild>
            <w:div w:id="810369219">
              <w:marLeft w:val="0"/>
              <w:marRight w:val="0"/>
              <w:marTop w:val="0"/>
              <w:marBottom w:val="0"/>
              <w:divBdr>
                <w:top w:val="none" w:sz="0" w:space="0" w:color="auto"/>
                <w:left w:val="none" w:sz="0" w:space="0" w:color="auto"/>
                <w:bottom w:val="none" w:sz="0" w:space="0" w:color="auto"/>
                <w:right w:val="none" w:sz="0" w:space="0" w:color="auto"/>
              </w:divBdr>
            </w:div>
            <w:div w:id="1166823441">
              <w:marLeft w:val="0"/>
              <w:marRight w:val="0"/>
              <w:marTop w:val="0"/>
              <w:marBottom w:val="0"/>
              <w:divBdr>
                <w:top w:val="none" w:sz="0" w:space="0" w:color="auto"/>
                <w:left w:val="none" w:sz="0" w:space="0" w:color="auto"/>
                <w:bottom w:val="none" w:sz="0" w:space="0" w:color="auto"/>
                <w:right w:val="none" w:sz="0" w:space="0" w:color="auto"/>
              </w:divBdr>
            </w:div>
            <w:div w:id="1812019245">
              <w:marLeft w:val="0"/>
              <w:marRight w:val="0"/>
              <w:marTop w:val="0"/>
              <w:marBottom w:val="0"/>
              <w:divBdr>
                <w:top w:val="none" w:sz="0" w:space="0" w:color="auto"/>
                <w:left w:val="none" w:sz="0" w:space="0" w:color="auto"/>
                <w:bottom w:val="none" w:sz="0" w:space="0" w:color="auto"/>
                <w:right w:val="none" w:sz="0" w:space="0" w:color="auto"/>
              </w:divBdr>
              <w:divsChild>
                <w:div w:id="74012728">
                  <w:marLeft w:val="0"/>
                  <w:marRight w:val="0"/>
                  <w:marTop w:val="0"/>
                  <w:marBottom w:val="0"/>
                  <w:divBdr>
                    <w:top w:val="none" w:sz="0" w:space="0" w:color="auto"/>
                    <w:left w:val="none" w:sz="0" w:space="0" w:color="auto"/>
                    <w:bottom w:val="none" w:sz="0" w:space="0" w:color="auto"/>
                    <w:right w:val="none" w:sz="0" w:space="0" w:color="auto"/>
                  </w:divBdr>
                  <w:divsChild>
                    <w:div w:id="9329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3497">
      <w:bodyDiv w:val="1"/>
      <w:marLeft w:val="0"/>
      <w:marRight w:val="0"/>
      <w:marTop w:val="0"/>
      <w:marBottom w:val="0"/>
      <w:divBdr>
        <w:top w:val="none" w:sz="0" w:space="0" w:color="auto"/>
        <w:left w:val="none" w:sz="0" w:space="0" w:color="auto"/>
        <w:bottom w:val="none" w:sz="0" w:space="0" w:color="auto"/>
        <w:right w:val="none" w:sz="0" w:space="0" w:color="auto"/>
      </w:divBdr>
    </w:div>
    <w:div w:id="228464691">
      <w:bodyDiv w:val="1"/>
      <w:marLeft w:val="0"/>
      <w:marRight w:val="0"/>
      <w:marTop w:val="0"/>
      <w:marBottom w:val="0"/>
      <w:divBdr>
        <w:top w:val="none" w:sz="0" w:space="0" w:color="auto"/>
        <w:left w:val="none" w:sz="0" w:space="0" w:color="auto"/>
        <w:bottom w:val="none" w:sz="0" w:space="0" w:color="auto"/>
        <w:right w:val="none" w:sz="0" w:space="0" w:color="auto"/>
      </w:divBdr>
    </w:div>
    <w:div w:id="428081829">
      <w:bodyDiv w:val="1"/>
      <w:marLeft w:val="0"/>
      <w:marRight w:val="0"/>
      <w:marTop w:val="0"/>
      <w:marBottom w:val="0"/>
      <w:divBdr>
        <w:top w:val="none" w:sz="0" w:space="0" w:color="auto"/>
        <w:left w:val="none" w:sz="0" w:space="0" w:color="auto"/>
        <w:bottom w:val="none" w:sz="0" w:space="0" w:color="auto"/>
        <w:right w:val="none" w:sz="0" w:space="0" w:color="auto"/>
      </w:divBdr>
      <w:divsChild>
        <w:div w:id="1561089134">
          <w:marLeft w:val="0"/>
          <w:marRight w:val="0"/>
          <w:marTop w:val="0"/>
          <w:marBottom w:val="0"/>
          <w:divBdr>
            <w:top w:val="none" w:sz="0" w:space="0" w:color="auto"/>
            <w:left w:val="none" w:sz="0" w:space="0" w:color="auto"/>
            <w:bottom w:val="none" w:sz="0" w:space="0" w:color="auto"/>
            <w:right w:val="none" w:sz="0" w:space="0" w:color="auto"/>
          </w:divBdr>
          <w:divsChild>
            <w:div w:id="708845382">
              <w:marLeft w:val="0"/>
              <w:marRight w:val="0"/>
              <w:marTop w:val="0"/>
              <w:marBottom w:val="0"/>
              <w:divBdr>
                <w:top w:val="none" w:sz="0" w:space="0" w:color="auto"/>
                <w:left w:val="none" w:sz="0" w:space="0" w:color="auto"/>
                <w:bottom w:val="none" w:sz="0" w:space="0" w:color="auto"/>
                <w:right w:val="none" w:sz="0" w:space="0" w:color="auto"/>
              </w:divBdr>
              <w:divsChild>
                <w:div w:id="1185905637">
                  <w:marLeft w:val="0"/>
                  <w:marRight w:val="0"/>
                  <w:marTop w:val="0"/>
                  <w:marBottom w:val="0"/>
                  <w:divBdr>
                    <w:top w:val="none" w:sz="0" w:space="0" w:color="auto"/>
                    <w:left w:val="none" w:sz="0" w:space="0" w:color="auto"/>
                    <w:bottom w:val="none" w:sz="0" w:space="0" w:color="auto"/>
                    <w:right w:val="none" w:sz="0" w:space="0" w:color="auto"/>
                  </w:divBdr>
                  <w:divsChild>
                    <w:div w:id="15201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0370">
              <w:marLeft w:val="0"/>
              <w:marRight w:val="0"/>
              <w:marTop w:val="0"/>
              <w:marBottom w:val="0"/>
              <w:divBdr>
                <w:top w:val="none" w:sz="0" w:space="0" w:color="auto"/>
                <w:left w:val="none" w:sz="0" w:space="0" w:color="auto"/>
                <w:bottom w:val="none" w:sz="0" w:space="0" w:color="auto"/>
                <w:right w:val="none" w:sz="0" w:space="0" w:color="auto"/>
              </w:divBdr>
            </w:div>
            <w:div w:id="15547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8663">
      <w:bodyDiv w:val="1"/>
      <w:marLeft w:val="0"/>
      <w:marRight w:val="0"/>
      <w:marTop w:val="0"/>
      <w:marBottom w:val="0"/>
      <w:divBdr>
        <w:top w:val="none" w:sz="0" w:space="0" w:color="auto"/>
        <w:left w:val="none" w:sz="0" w:space="0" w:color="auto"/>
        <w:bottom w:val="none" w:sz="0" w:space="0" w:color="auto"/>
        <w:right w:val="none" w:sz="0" w:space="0" w:color="auto"/>
      </w:divBdr>
    </w:div>
    <w:div w:id="498615009">
      <w:bodyDiv w:val="1"/>
      <w:marLeft w:val="0"/>
      <w:marRight w:val="0"/>
      <w:marTop w:val="0"/>
      <w:marBottom w:val="0"/>
      <w:divBdr>
        <w:top w:val="none" w:sz="0" w:space="0" w:color="auto"/>
        <w:left w:val="none" w:sz="0" w:space="0" w:color="auto"/>
        <w:bottom w:val="none" w:sz="0" w:space="0" w:color="auto"/>
        <w:right w:val="none" w:sz="0" w:space="0" w:color="auto"/>
      </w:divBdr>
    </w:div>
    <w:div w:id="663974846">
      <w:bodyDiv w:val="1"/>
      <w:marLeft w:val="0"/>
      <w:marRight w:val="0"/>
      <w:marTop w:val="0"/>
      <w:marBottom w:val="0"/>
      <w:divBdr>
        <w:top w:val="none" w:sz="0" w:space="0" w:color="auto"/>
        <w:left w:val="none" w:sz="0" w:space="0" w:color="auto"/>
        <w:bottom w:val="none" w:sz="0" w:space="0" w:color="auto"/>
        <w:right w:val="none" w:sz="0" w:space="0" w:color="auto"/>
      </w:divBdr>
    </w:div>
    <w:div w:id="681974454">
      <w:bodyDiv w:val="1"/>
      <w:marLeft w:val="0"/>
      <w:marRight w:val="0"/>
      <w:marTop w:val="0"/>
      <w:marBottom w:val="0"/>
      <w:divBdr>
        <w:top w:val="none" w:sz="0" w:space="0" w:color="auto"/>
        <w:left w:val="none" w:sz="0" w:space="0" w:color="auto"/>
        <w:bottom w:val="none" w:sz="0" w:space="0" w:color="auto"/>
        <w:right w:val="none" w:sz="0" w:space="0" w:color="auto"/>
      </w:divBdr>
    </w:div>
    <w:div w:id="810637271">
      <w:bodyDiv w:val="1"/>
      <w:marLeft w:val="0"/>
      <w:marRight w:val="0"/>
      <w:marTop w:val="0"/>
      <w:marBottom w:val="0"/>
      <w:divBdr>
        <w:top w:val="none" w:sz="0" w:space="0" w:color="auto"/>
        <w:left w:val="none" w:sz="0" w:space="0" w:color="auto"/>
        <w:bottom w:val="none" w:sz="0" w:space="0" w:color="auto"/>
        <w:right w:val="none" w:sz="0" w:space="0" w:color="auto"/>
      </w:divBdr>
    </w:div>
    <w:div w:id="933243935">
      <w:bodyDiv w:val="1"/>
      <w:marLeft w:val="0"/>
      <w:marRight w:val="0"/>
      <w:marTop w:val="0"/>
      <w:marBottom w:val="0"/>
      <w:divBdr>
        <w:top w:val="none" w:sz="0" w:space="0" w:color="auto"/>
        <w:left w:val="none" w:sz="0" w:space="0" w:color="auto"/>
        <w:bottom w:val="none" w:sz="0" w:space="0" w:color="auto"/>
        <w:right w:val="none" w:sz="0" w:space="0" w:color="auto"/>
      </w:divBdr>
    </w:div>
    <w:div w:id="960503036">
      <w:bodyDiv w:val="1"/>
      <w:marLeft w:val="0"/>
      <w:marRight w:val="0"/>
      <w:marTop w:val="0"/>
      <w:marBottom w:val="0"/>
      <w:divBdr>
        <w:top w:val="none" w:sz="0" w:space="0" w:color="auto"/>
        <w:left w:val="none" w:sz="0" w:space="0" w:color="auto"/>
        <w:bottom w:val="none" w:sz="0" w:space="0" w:color="auto"/>
        <w:right w:val="none" w:sz="0" w:space="0" w:color="auto"/>
      </w:divBdr>
    </w:div>
    <w:div w:id="976910170">
      <w:bodyDiv w:val="1"/>
      <w:marLeft w:val="0"/>
      <w:marRight w:val="0"/>
      <w:marTop w:val="0"/>
      <w:marBottom w:val="0"/>
      <w:divBdr>
        <w:top w:val="none" w:sz="0" w:space="0" w:color="auto"/>
        <w:left w:val="none" w:sz="0" w:space="0" w:color="auto"/>
        <w:bottom w:val="none" w:sz="0" w:space="0" w:color="auto"/>
        <w:right w:val="none" w:sz="0" w:space="0" w:color="auto"/>
      </w:divBdr>
    </w:div>
    <w:div w:id="1052995444">
      <w:bodyDiv w:val="1"/>
      <w:marLeft w:val="0"/>
      <w:marRight w:val="0"/>
      <w:marTop w:val="0"/>
      <w:marBottom w:val="0"/>
      <w:divBdr>
        <w:top w:val="none" w:sz="0" w:space="0" w:color="auto"/>
        <w:left w:val="none" w:sz="0" w:space="0" w:color="auto"/>
        <w:bottom w:val="none" w:sz="0" w:space="0" w:color="auto"/>
        <w:right w:val="none" w:sz="0" w:space="0" w:color="auto"/>
      </w:divBdr>
      <w:divsChild>
        <w:div w:id="1653211715">
          <w:marLeft w:val="0"/>
          <w:marRight w:val="0"/>
          <w:marTop w:val="0"/>
          <w:marBottom w:val="0"/>
          <w:divBdr>
            <w:top w:val="none" w:sz="0" w:space="0" w:color="auto"/>
            <w:left w:val="none" w:sz="0" w:space="0" w:color="auto"/>
            <w:bottom w:val="none" w:sz="0" w:space="0" w:color="auto"/>
            <w:right w:val="none" w:sz="0" w:space="0" w:color="auto"/>
          </w:divBdr>
          <w:divsChild>
            <w:div w:id="799030586">
              <w:marLeft w:val="0"/>
              <w:marRight w:val="0"/>
              <w:marTop w:val="0"/>
              <w:marBottom w:val="0"/>
              <w:divBdr>
                <w:top w:val="none" w:sz="0" w:space="0" w:color="auto"/>
                <w:left w:val="none" w:sz="0" w:space="0" w:color="auto"/>
                <w:bottom w:val="none" w:sz="0" w:space="0" w:color="auto"/>
                <w:right w:val="none" w:sz="0" w:space="0" w:color="auto"/>
              </w:divBdr>
            </w:div>
            <w:div w:id="1142651987">
              <w:marLeft w:val="0"/>
              <w:marRight w:val="0"/>
              <w:marTop w:val="0"/>
              <w:marBottom w:val="0"/>
              <w:divBdr>
                <w:top w:val="none" w:sz="0" w:space="0" w:color="auto"/>
                <w:left w:val="none" w:sz="0" w:space="0" w:color="auto"/>
                <w:bottom w:val="none" w:sz="0" w:space="0" w:color="auto"/>
                <w:right w:val="none" w:sz="0" w:space="0" w:color="auto"/>
              </w:divBdr>
            </w:div>
            <w:div w:id="1804303737">
              <w:marLeft w:val="0"/>
              <w:marRight w:val="0"/>
              <w:marTop w:val="0"/>
              <w:marBottom w:val="0"/>
              <w:divBdr>
                <w:top w:val="none" w:sz="0" w:space="0" w:color="auto"/>
                <w:left w:val="none" w:sz="0" w:space="0" w:color="auto"/>
                <w:bottom w:val="none" w:sz="0" w:space="0" w:color="auto"/>
                <w:right w:val="none" w:sz="0" w:space="0" w:color="auto"/>
              </w:divBdr>
              <w:divsChild>
                <w:div w:id="833422973">
                  <w:marLeft w:val="0"/>
                  <w:marRight w:val="0"/>
                  <w:marTop w:val="0"/>
                  <w:marBottom w:val="0"/>
                  <w:divBdr>
                    <w:top w:val="none" w:sz="0" w:space="0" w:color="auto"/>
                    <w:left w:val="none" w:sz="0" w:space="0" w:color="auto"/>
                    <w:bottom w:val="none" w:sz="0" w:space="0" w:color="auto"/>
                    <w:right w:val="none" w:sz="0" w:space="0" w:color="auto"/>
                  </w:divBdr>
                  <w:divsChild>
                    <w:div w:id="6556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39109">
      <w:bodyDiv w:val="1"/>
      <w:marLeft w:val="0"/>
      <w:marRight w:val="0"/>
      <w:marTop w:val="0"/>
      <w:marBottom w:val="0"/>
      <w:divBdr>
        <w:top w:val="none" w:sz="0" w:space="0" w:color="auto"/>
        <w:left w:val="none" w:sz="0" w:space="0" w:color="auto"/>
        <w:bottom w:val="none" w:sz="0" w:space="0" w:color="auto"/>
        <w:right w:val="none" w:sz="0" w:space="0" w:color="auto"/>
      </w:divBdr>
    </w:div>
    <w:div w:id="1085765007">
      <w:bodyDiv w:val="1"/>
      <w:marLeft w:val="0"/>
      <w:marRight w:val="0"/>
      <w:marTop w:val="0"/>
      <w:marBottom w:val="0"/>
      <w:divBdr>
        <w:top w:val="none" w:sz="0" w:space="0" w:color="auto"/>
        <w:left w:val="none" w:sz="0" w:space="0" w:color="auto"/>
        <w:bottom w:val="none" w:sz="0" w:space="0" w:color="auto"/>
        <w:right w:val="none" w:sz="0" w:space="0" w:color="auto"/>
      </w:divBdr>
    </w:div>
    <w:div w:id="1103115827">
      <w:bodyDiv w:val="1"/>
      <w:marLeft w:val="0"/>
      <w:marRight w:val="0"/>
      <w:marTop w:val="0"/>
      <w:marBottom w:val="0"/>
      <w:divBdr>
        <w:top w:val="none" w:sz="0" w:space="0" w:color="auto"/>
        <w:left w:val="none" w:sz="0" w:space="0" w:color="auto"/>
        <w:bottom w:val="none" w:sz="0" w:space="0" w:color="auto"/>
        <w:right w:val="none" w:sz="0" w:space="0" w:color="auto"/>
      </w:divBdr>
    </w:div>
    <w:div w:id="1130201030">
      <w:bodyDiv w:val="1"/>
      <w:marLeft w:val="0"/>
      <w:marRight w:val="0"/>
      <w:marTop w:val="0"/>
      <w:marBottom w:val="0"/>
      <w:divBdr>
        <w:top w:val="none" w:sz="0" w:space="0" w:color="auto"/>
        <w:left w:val="none" w:sz="0" w:space="0" w:color="auto"/>
        <w:bottom w:val="none" w:sz="0" w:space="0" w:color="auto"/>
        <w:right w:val="none" w:sz="0" w:space="0" w:color="auto"/>
      </w:divBdr>
    </w:div>
    <w:div w:id="1271164387">
      <w:bodyDiv w:val="1"/>
      <w:marLeft w:val="0"/>
      <w:marRight w:val="0"/>
      <w:marTop w:val="0"/>
      <w:marBottom w:val="0"/>
      <w:divBdr>
        <w:top w:val="none" w:sz="0" w:space="0" w:color="auto"/>
        <w:left w:val="none" w:sz="0" w:space="0" w:color="auto"/>
        <w:bottom w:val="none" w:sz="0" w:space="0" w:color="auto"/>
        <w:right w:val="none" w:sz="0" w:space="0" w:color="auto"/>
      </w:divBdr>
    </w:div>
    <w:div w:id="1337226920">
      <w:bodyDiv w:val="1"/>
      <w:marLeft w:val="0"/>
      <w:marRight w:val="0"/>
      <w:marTop w:val="0"/>
      <w:marBottom w:val="0"/>
      <w:divBdr>
        <w:top w:val="none" w:sz="0" w:space="0" w:color="auto"/>
        <w:left w:val="none" w:sz="0" w:space="0" w:color="auto"/>
        <w:bottom w:val="none" w:sz="0" w:space="0" w:color="auto"/>
        <w:right w:val="none" w:sz="0" w:space="0" w:color="auto"/>
      </w:divBdr>
    </w:div>
    <w:div w:id="1643803330">
      <w:bodyDiv w:val="1"/>
      <w:marLeft w:val="0"/>
      <w:marRight w:val="0"/>
      <w:marTop w:val="0"/>
      <w:marBottom w:val="0"/>
      <w:divBdr>
        <w:top w:val="none" w:sz="0" w:space="0" w:color="auto"/>
        <w:left w:val="none" w:sz="0" w:space="0" w:color="auto"/>
        <w:bottom w:val="none" w:sz="0" w:space="0" w:color="auto"/>
        <w:right w:val="none" w:sz="0" w:space="0" w:color="auto"/>
      </w:divBdr>
      <w:divsChild>
        <w:div w:id="800728409">
          <w:marLeft w:val="0"/>
          <w:marRight w:val="0"/>
          <w:marTop w:val="0"/>
          <w:marBottom w:val="0"/>
          <w:divBdr>
            <w:top w:val="none" w:sz="0" w:space="0" w:color="auto"/>
            <w:left w:val="none" w:sz="0" w:space="0" w:color="auto"/>
            <w:bottom w:val="none" w:sz="0" w:space="0" w:color="auto"/>
            <w:right w:val="none" w:sz="0" w:space="0" w:color="auto"/>
          </w:divBdr>
          <w:divsChild>
            <w:div w:id="97141382">
              <w:marLeft w:val="0"/>
              <w:marRight w:val="0"/>
              <w:marTop w:val="0"/>
              <w:marBottom w:val="0"/>
              <w:divBdr>
                <w:top w:val="none" w:sz="0" w:space="0" w:color="auto"/>
                <w:left w:val="none" w:sz="0" w:space="0" w:color="auto"/>
                <w:bottom w:val="none" w:sz="0" w:space="0" w:color="auto"/>
                <w:right w:val="none" w:sz="0" w:space="0" w:color="auto"/>
              </w:divBdr>
            </w:div>
            <w:div w:id="797844892">
              <w:marLeft w:val="0"/>
              <w:marRight w:val="0"/>
              <w:marTop w:val="0"/>
              <w:marBottom w:val="0"/>
              <w:divBdr>
                <w:top w:val="none" w:sz="0" w:space="0" w:color="auto"/>
                <w:left w:val="none" w:sz="0" w:space="0" w:color="auto"/>
                <w:bottom w:val="none" w:sz="0" w:space="0" w:color="auto"/>
                <w:right w:val="none" w:sz="0" w:space="0" w:color="auto"/>
              </w:divBdr>
              <w:divsChild>
                <w:div w:id="431634727">
                  <w:marLeft w:val="0"/>
                  <w:marRight w:val="0"/>
                  <w:marTop w:val="0"/>
                  <w:marBottom w:val="0"/>
                  <w:divBdr>
                    <w:top w:val="none" w:sz="0" w:space="0" w:color="auto"/>
                    <w:left w:val="none" w:sz="0" w:space="0" w:color="auto"/>
                    <w:bottom w:val="none" w:sz="0" w:space="0" w:color="auto"/>
                    <w:right w:val="none" w:sz="0" w:space="0" w:color="auto"/>
                  </w:divBdr>
                  <w:divsChild>
                    <w:div w:id="6967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1648">
      <w:bodyDiv w:val="1"/>
      <w:marLeft w:val="0"/>
      <w:marRight w:val="0"/>
      <w:marTop w:val="0"/>
      <w:marBottom w:val="0"/>
      <w:divBdr>
        <w:top w:val="none" w:sz="0" w:space="0" w:color="auto"/>
        <w:left w:val="none" w:sz="0" w:space="0" w:color="auto"/>
        <w:bottom w:val="none" w:sz="0" w:space="0" w:color="auto"/>
        <w:right w:val="none" w:sz="0" w:space="0" w:color="auto"/>
      </w:divBdr>
    </w:div>
    <w:div w:id="1702435370">
      <w:bodyDiv w:val="1"/>
      <w:marLeft w:val="0"/>
      <w:marRight w:val="0"/>
      <w:marTop w:val="0"/>
      <w:marBottom w:val="0"/>
      <w:divBdr>
        <w:top w:val="none" w:sz="0" w:space="0" w:color="auto"/>
        <w:left w:val="none" w:sz="0" w:space="0" w:color="auto"/>
        <w:bottom w:val="none" w:sz="0" w:space="0" w:color="auto"/>
        <w:right w:val="none" w:sz="0" w:space="0" w:color="auto"/>
      </w:divBdr>
    </w:div>
    <w:div w:id="1720124297">
      <w:bodyDiv w:val="1"/>
      <w:marLeft w:val="0"/>
      <w:marRight w:val="0"/>
      <w:marTop w:val="0"/>
      <w:marBottom w:val="0"/>
      <w:divBdr>
        <w:top w:val="none" w:sz="0" w:space="0" w:color="auto"/>
        <w:left w:val="none" w:sz="0" w:space="0" w:color="auto"/>
        <w:bottom w:val="none" w:sz="0" w:space="0" w:color="auto"/>
        <w:right w:val="none" w:sz="0" w:space="0" w:color="auto"/>
      </w:divBdr>
    </w:div>
    <w:div w:id="1776443077">
      <w:bodyDiv w:val="1"/>
      <w:marLeft w:val="0"/>
      <w:marRight w:val="0"/>
      <w:marTop w:val="0"/>
      <w:marBottom w:val="0"/>
      <w:divBdr>
        <w:top w:val="none" w:sz="0" w:space="0" w:color="auto"/>
        <w:left w:val="none" w:sz="0" w:space="0" w:color="auto"/>
        <w:bottom w:val="none" w:sz="0" w:space="0" w:color="auto"/>
        <w:right w:val="none" w:sz="0" w:space="0" w:color="auto"/>
      </w:divBdr>
    </w:div>
    <w:div w:id="1858232252">
      <w:bodyDiv w:val="1"/>
      <w:marLeft w:val="0"/>
      <w:marRight w:val="0"/>
      <w:marTop w:val="0"/>
      <w:marBottom w:val="0"/>
      <w:divBdr>
        <w:top w:val="none" w:sz="0" w:space="0" w:color="auto"/>
        <w:left w:val="none" w:sz="0" w:space="0" w:color="auto"/>
        <w:bottom w:val="none" w:sz="0" w:space="0" w:color="auto"/>
        <w:right w:val="none" w:sz="0" w:space="0" w:color="auto"/>
      </w:divBdr>
    </w:div>
    <w:div w:id="1880776613">
      <w:bodyDiv w:val="1"/>
      <w:marLeft w:val="0"/>
      <w:marRight w:val="0"/>
      <w:marTop w:val="0"/>
      <w:marBottom w:val="0"/>
      <w:divBdr>
        <w:top w:val="none" w:sz="0" w:space="0" w:color="auto"/>
        <w:left w:val="none" w:sz="0" w:space="0" w:color="auto"/>
        <w:bottom w:val="none" w:sz="0" w:space="0" w:color="auto"/>
        <w:right w:val="none" w:sz="0" w:space="0" w:color="auto"/>
      </w:divBdr>
    </w:div>
    <w:div w:id="1920939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2707</Words>
  <Characters>14622</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DIEGO BARBOSA BRANDÃO ROCHA</cp:lastModifiedBy>
  <cp:revision>2</cp:revision>
  <dcterms:created xsi:type="dcterms:W3CDTF">2025-06-02T15:01:00Z</dcterms:created>
  <dcterms:modified xsi:type="dcterms:W3CDTF">2025-06-02T15:01:00Z</dcterms:modified>
  <cp:category/>
</cp:coreProperties>
</file>